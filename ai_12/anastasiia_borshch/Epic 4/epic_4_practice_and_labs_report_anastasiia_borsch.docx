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B9B41" w14:textId="77777777" w:rsidR="00087DCE" w:rsidRPr="00087DCE" w:rsidRDefault="00087DCE" w:rsidP="00087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3D4FE3D5" w14:textId="77777777" w:rsidR="00087DCE" w:rsidRPr="00087DCE" w:rsidRDefault="00087DCE" w:rsidP="00087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3CE42657" w14:textId="77777777" w:rsidR="00087DCE" w:rsidRPr="00087DCE" w:rsidRDefault="00087DCE" w:rsidP="00087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7E6E58AB" w14:textId="51BA4DEC" w:rsidR="00087DCE" w:rsidRPr="00087DCE" w:rsidRDefault="00087DCE" w:rsidP="00087DC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sz w:val="24"/>
          <w:szCs w:val="24"/>
        </w:rPr>
        <w:br/>
      </w:r>
      <w:r w:rsidRPr="00087DCE">
        <w:rPr>
          <w:rFonts w:ascii="Times New Roman" w:eastAsia="Times New Roman" w:hAnsi="Times New Roman" w:cs="Times New Roman"/>
          <w:sz w:val="24"/>
          <w:szCs w:val="24"/>
        </w:rPr>
        <w:br/>
      </w:r>
      <w:r w:rsidRPr="00087DC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8114186" wp14:editId="482F0641">
            <wp:extent cx="2712720" cy="2575560"/>
            <wp:effectExtent l="0" t="0" r="0" b="0"/>
            <wp:docPr id="8" name="Рисунок 8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DCE">
        <w:rPr>
          <w:rFonts w:ascii="Times New Roman" w:eastAsia="Times New Roman" w:hAnsi="Times New Roman" w:cs="Times New Roman"/>
          <w:sz w:val="24"/>
          <w:szCs w:val="24"/>
        </w:rPr>
        <w:br/>
      </w:r>
      <w:r w:rsidRPr="00087DCE">
        <w:rPr>
          <w:rFonts w:ascii="Times New Roman" w:eastAsia="Times New Roman" w:hAnsi="Times New Roman" w:cs="Times New Roman"/>
          <w:sz w:val="24"/>
          <w:szCs w:val="24"/>
        </w:rPr>
        <w:br/>
      </w:r>
      <w:r w:rsidRPr="00087DCE">
        <w:rPr>
          <w:rFonts w:ascii="Times New Roman" w:eastAsia="Times New Roman" w:hAnsi="Times New Roman" w:cs="Times New Roman"/>
          <w:sz w:val="24"/>
          <w:szCs w:val="24"/>
        </w:rPr>
        <w:br/>
      </w:r>
      <w:r w:rsidRPr="00087D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4C842A" w14:textId="77777777" w:rsidR="00087DCE" w:rsidRPr="00087DCE" w:rsidRDefault="00087DCE" w:rsidP="00087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087D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4773CC4" w14:textId="77777777" w:rsidR="00087DCE" w:rsidRPr="00087DCE" w:rsidRDefault="00087DCE" w:rsidP="00087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4</w:t>
      </w:r>
    </w:p>
    <w:p w14:paraId="3D62E832" w14:textId="77777777" w:rsidR="00087DCE" w:rsidRPr="00087DCE" w:rsidRDefault="00087DCE" w:rsidP="00087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16729A76" w14:textId="77777777" w:rsidR="00087DCE" w:rsidRPr="00087DCE" w:rsidRDefault="00087DCE" w:rsidP="00087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087DCE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459C619B" w14:textId="77777777" w:rsidR="00087DCE" w:rsidRPr="00087DCE" w:rsidRDefault="00087DCE" w:rsidP="00087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1B594EC1" w14:textId="77777777" w:rsidR="00087DCE" w:rsidRPr="00087DCE" w:rsidRDefault="00087DCE" w:rsidP="00087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№4 </w:t>
      </w:r>
    </w:p>
    <w:p w14:paraId="4C2EF49D" w14:textId="77777777" w:rsidR="00087DCE" w:rsidRPr="00087DCE" w:rsidRDefault="00087DCE" w:rsidP="00087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№5</w:t>
      </w:r>
    </w:p>
    <w:p w14:paraId="406B1535" w14:textId="77777777" w:rsidR="00087DCE" w:rsidRPr="00087DCE" w:rsidRDefault="00087DCE" w:rsidP="00087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№2</w:t>
      </w:r>
    </w:p>
    <w:p w14:paraId="67197ADA" w14:textId="77777777" w:rsidR="00087DCE" w:rsidRPr="00087DCE" w:rsidRDefault="00087DCE" w:rsidP="00087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№3</w:t>
      </w:r>
    </w:p>
    <w:p w14:paraId="578AECEA" w14:textId="77777777" w:rsidR="00087DCE" w:rsidRPr="00087DCE" w:rsidRDefault="00087DCE" w:rsidP="00087D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№4</w:t>
      </w:r>
    </w:p>
    <w:p w14:paraId="07AFA02F" w14:textId="77777777" w:rsidR="00087DCE" w:rsidRPr="00087DCE" w:rsidRDefault="00087DCE" w:rsidP="00087D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sz w:val="24"/>
          <w:szCs w:val="24"/>
        </w:rPr>
        <w:br/>
      </w:r>
      <w:r w:rsidRPr="00087DCE">
        <w:rPr>
          <w:rFonts w:ascii="Times New Roman" w:eastAsia="Times New Roman" w:hAnsi="Times New Roman" w:cs="Times New Roman"/>
          <w:sz w:val="24"/>
          <w:szCs w:val="24"/>
        </w:rPr>
        <w:br/>
      </w:r>
      <w:r w:rsidRPr="00087DC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A0D003" w14:textId="0FCA24D2" w:rsidR="00087DCE" w:rsidRPr="00087DCE" w:rsidRDefault="00087DCE" w:rsidP="00087D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Виконала:</w:t>
      </w:r>
    </w:p>
    <w:p w14:paraId="6F58F1FB" w14:textId="40F2426F" w:rsidR="00087DCE" w:rsidRPr="00087DCE" w:rsidRDefault="00087DCE" w:rsidP="00087D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87DC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087DC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424823CB" w14:textId="41DE8DAD" w:rsidR="00087DCE" w:rsidRPr="00087DCE" w:rsidRDefault="00087DCE" w:rsidP="00087D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Борщ Анастасія Ігорівна</w:t>
      </w:r>
    </w:p>
    <w:p w14:paraId="7277F90E" w14:textId="61CB8745" w:rsidR="0099323B" w:rsidRPr="004E1E88" w:rsidRDefault="0099323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9A83F2" w14:textId="77777777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5C4D079" w14:textId="7E931995" w:rsidR="0099323B" w:rsidRDefault="004E1E8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C496D3A" w14:textId="5ED3A96A" w:rsidR="00FC6F6D" w:rsidRPr="00FC6F6D" w:rsidRDefault="00FC6F6D" w:rsidP="00FC6F6D">
      <w:pPr>
        <w:rPr>
          <w:rFonts w:ascii="Times New Roman" w:hAnsi="Times New Roman" w:cs="Times New Roman"/>
          <w:sz w:val="28"/>
          <w:szCs w:val="28"/>
        </w:rPr>
      </w:pPr>
      <w:r w:rsidRPr="00FC6F6D">
        <w:rPr>
          <w:rFonts w:ascii="Times New Roman" w:hAnsi="Times New Roman" w:cs="Times New Roman"/>
          <w:sz w:val="28"/>
          <w:szCs w:val="28"/>
        </w:rPr>
        <w:t>Ознайомлення з роботою з одновимірними масивами на мові програмування C++. Принципи обробки двовимірних масивів даних. Знати типові алгоритми обробки масивів.</w:t>
      </w:r>
    </w:p>
    <w:p w14:paraId="797FE0D2" w14:textId="77777777" w:rsidR="0099323B" w:rsidRDefault="004E1E8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9E0E049" w14:textId="387A527A" w:rsidR="0099323B" w:rsidRPr="00FC6F6D" w:rsidRDefault="00FC6F6D">
      <w:pPr>
        <w:rPr>
          <w:rFonts w:ascii="Times New Roman" w:eastAsia="Times New Roman" w:hAnsi="Times New Roman" w:cs="Times New Roman"/>
          <w:sz w:val="28"/>
          <w:szCs w:val="28"/>
        </w:rPr>
      </w:pPr>
      <w:r w:rsidRPr="00FC6F6D">
        <w:rPr>
          <w:rFonts w:ascii="Times New Roman" w:hAnsi="Times New Roman" w:cs="Times New Roman"/>
          <w:color w:val="000000"/>
          <w:spacing w:val="2"/>
          <w:sz w:val="28"/>
          <w:szCs w:val="28"/>
        </w:rPr>
        <w:t>Навчитися використовувати одно- та двовимірні масиви в C++. Вивчити основні алгоритми обробки масивів даних. Застосувати вивчене на практиці.</w:t>
      </w:r>
    </w:p>
    <w:p w14:paraId="03091E13" w14:textId="77777777" w:rsidR="0099323B" w:rsidRDefault="004E1E8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FD3724E" w14:textId="77777777" w:rsidR="0099323B" w:rsidRDefault="004E1E8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Теоретичні відомості з переліком важливих тем:</w:t>
      </w:r>
    </w:p>
    <w:p w14:paraId="3DD4E50B" w14:textId="77777777" w:rsidR="0099323B" w:rsidRDefault="004E1E8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>
        <w:rPr>
          <w:rFonts w:ascii="Times New Roman" w:eastAsia="Times New Roman" w:hAnsi="Times New Roman" w:cs="Times New Roman"/>
          <w:sz w:val="28"/>
          <w:szCs w:val="28"/>
        </w:rPr>
        <w:t>Одновимірні масиви 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B63A526" w14:textId="77777777" w:rsidR="0099323B" w:rsidRDefault="004E1E8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>
        <w:rPr>
          <w:rFonts w:ascii="Times New Roman" w:eastAsia="Times New Roman" w:hAnsi="Times New Roman" w:cs="Times New Roman"/>
          <w:sz w:val="28"/>
          <w:szCs w:val="28"/>
        </w:rPr>
        <w:t>Поняття двовимірний масив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69DBF4" w14:textId="2EF24AB0" w:rsidR="0099323B" w:rsidRDefault="004E1E8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Стандартні операції обробки масивів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280026" w14:textId="3BD5C8F3" w:rsidR="0099323B" w:rsidRDefault="004E1E8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№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: Базові алгоритми сортування масивів.</w:t>
      </w:r>
    </w:p>
    <w:p w14:paraId="349A89D9" w14:textId="77777777" w:rsidR="0099323B" w:rsidRDefault="0099323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7A70DB8" w14:textId="77777777" w:rsidR="0099323B" w:rsidRDefault="004E1E8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14:paraId="4EC6150C" w14:textId="77777777" w:rsidR="0099323B" w:rsidRDefault="004E1E8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>
        <w:rPr>
          <w:rFonts w:ascii="Times New Roman" w:eastAsia="Times New Roman" w:hAnsi="Times New Roman" w:cs="Times New Roman"/>
          <w:sz w:val="28"/>
          <w:szCs w:val="28"/>
        </w:rPr>
        <w:t>Одновимірні масиви даних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02258F5" w14:textId="77777777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</w:t>
      </w:r>
    </w:p>
    <w:p w14:paraId="60BB828C" w14:textId="16B2197E" w:rsidR="0099323B" w:rsidRDefault="004E1E88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Стаття: </w:t>
      </w:r>
      <w:hyperlink r:id="rId10" w:history="1">
        <w:r w:rsidR="00FC6F6D" w:rsidRPr="007B50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https://www.bestprog.net/uk/2017/03/01/%D0%BC%D0%B0%D1%81%D0%B8%D0%B2%D0%B8-%D1%87%D0%B0%D1%81%D1%82%D0%B8%D0%BD%D0%B0-1-%D0%B2%D0%B8%D0%B7%D0%BD%D0%B0%D1%87%D0%B5%D0%BD%D0%BD%D1%8F-%D0%BC%D0%B0%D1%81%D0%B8%D0%B2%D1%83-%D0%BE%D0%B4/</w:t>
        </w:r>
      </w:hyperlink>
      <w:r w:rsidR="00FC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8C2302" w14:textId="77777777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опрацьовано:</w:t>
      </w:r>
    </w:p>
    <w:p w14:paraId="5F27B7A6" w14:textId="5C6C3019" w:rsidR="0099323B" w:rsidRDefault="004E1E88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Опрацьовано принцип роботи з одновимірними масивами, їх специфікацію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BD56CA" w14:textId="62C0ABE4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FC6F6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27B7440C" w14:textId="44A160D5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8.11.2023 </w:t>
      </w:r>
    </w:p>
    <w:p w14:paraId="3CBA50D5" w14:textId="4C0C2E1C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8.11.2023</w:t>
      </w:r>
    </w:p>
    <w:p w14:paraId="52BBD85D" w14:textId="77777777" w:rsidR="0099323B" w:rsidRDefault="004E1E8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>
        <w:rPr>
          <w:rFonts w:ascii="Times New Roman" w:eastAsia="Times New Roman" w:hAnsi="Times New Roman" w:cs="Times New Roman"/>
          <w:sz w:val="28"/>
          <w:szCs w:val="28"/>
        </w:rPr>
        <w:t>Поняття двовимірний масив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685196" w14:textId="77777777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3C0EAD40" w14:textId="6C7195C8" w:rsidR="0099323B" w:rsidRDefault="004E1E88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Стаття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1" w:history="1">
        <w:r w:rsidR="00FC6F6D" w:rsidRPr="007B50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https://acode.com.ua/urok-81-bagatovymirni-masyvy/</w:t>
        </w:r>
      </w:hyperlink>
      <w:r w:rsidR="00FC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DA3EEA" w14:textId="77777777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74E7E133" w14:textId="77777777" w:rsidR="0099323B" w:rsidRDefault="004E1E88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Опрацьовано приклади практичного застосування двовимірних масивів даних в програмному коді</w:t>
      </w:r>
    </w:p>
    <w:p w14:paraId="7EB751C4" w14:textId="55CFACAF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</w:t>
      </w:r>
      <w:r w:rsidR="00FC6F6D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</w:p>
    <w:p w14:paraId="59C8D04D" w14:textId="490E94FC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Початок опрацювання теми: 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8.11.2023 </w:t>
      </w:r>
    </w:p>
    <w:p w14:paraId="07EBFCCF" w14:textId="0A5063BA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8.11.2023 </w:t>
      </w:r>
    </w:p>
    <w:p w14:paraId="05BF5B9B" w14:textId="0D463056" w:rsidR="0099323B" w:rsidRDefault="004E1E8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: Стандартні операції обробки масивів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29FA64" w14:textId="77777777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55962F30" w14:textId="53D47A28" w:rsidR="0099323B" w:rsidRDefault="004E1E88" w:rsidP="00FC6F6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Стаття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2" w:history="1">
        <w:r w:rsidR="00FC6F6D" w:rsidRPr="007B50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https://cherto4ka.xyz/2020/01/21/%D0%B1%D0%B0%D0%B7%D0%BE%D0%B2%D1%96-%D0%BE%D0%BF%D0%B5%D1%80%D0%B0%D1%86%D1%96%D1%97-%D0%BE%D0%B1%D1%80%D0%BE%D0%B1%D0%BA%D0%B8-%D0%BE%D0%B4%D0%BD%D0%BE%D0%B2%D0%B8%D0%BC%D1%96%D1%80%D0%BD%D0%B8/</w:t>
        </w:r>
      </w:hyperlink>
      <w:r w:rsidR="00FC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9D2D1C" w14:textId="77777777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11D881DD" w14:textId="2A2DFA87" w:rsidR="0099323B" w:rsidRDefault="004E1E88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Опрацьовано та вивчено основні операції, що спрямовані на обробку масивів</w:t>
      </w:r>
    </w:p>
    <w:p w14:paraId="39FAA3F9" w14:textId="2777FF8C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</w:t>
      </w:r>
      <w:r w:rsidR="00FC6F6D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</w:p>
    <w:p w14:paraId="5F715322" w14:textId="3B8A3149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8.11.2023 </w:t>
      </w:r>
    </w:p>
    <w:p w14:paraId="198F2ABA" w14:textId="4E7CC0B3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8.11.2023 </w:t>
      </w:r>
    </w:p>
    <w:p w14:paraId="2466E036" w14:textId="54A75FC5" w:rsidR="0099323B" w:rsidRDefault="004E1E8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№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: Базові алгоритми сортування масивів.</w:t>
      </w:r>
    </w:p>
    <w:p w14:paraId="19B44BC4" w14:textId="77777777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Джерела Інформації: </w:t>
      </w:r>
    </w:p>
    <w:p w14:paraId="12B0F22D" w14:textId="4CC27043" w:rsidR="0099323B" w:rsidRDefault="004E1E88" w:rsidP="00FC6F6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Відео: </w:t>
      </w:r>
      <w:hyperlink r:id="rId13" w:history="1">
        <w:r w:rsidR="00FC6F6D" w:rsidRPr="007B50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https://www.youtube.com/watch?v=Y5jLCIa3rzM</w:t>
        </w:r>
      </w:hyperlink>
      <w:r w:rsidR="00FC6F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598C76" w14:textId="5C73289C" w:rsidR="00FC6F6D" w:rsidRDefault="00FC6F6D" w:rsidP="00FC6F6D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Відео: </w:t>
      </w:r>
      <w:hyperlink r:id="rId14" w:history="1">
        <w:r w:rsidRPr="007B50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https://www.youtube.com/watch?v=7C15hWlmdyE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476D6F" w14:textId="77777777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опрацьовано:</w:t>
      </w:r>
    </w:p>
    <w:p w14:paraId="343E00EF" w14:textId="27235391" w:rsidR="0099323B" w:rsidRDefault="004E1E88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Опрацьовано найпоширеніш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алгоритми сортування одновимірних масивів</w:t>
      </w:r>
    </w:p>
    <w:p w14:paraId="7E457E5E" w14:textId="7550A0C6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Статус: Ознайомлен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4B0DDEAC" w14:textId="69C574A1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Початок опрацювання теми: 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.11.2023 </w:t>
      </w:r>
    </w:p>
    <w:p w14:paraId="6E245681" w14:textId="75C4E3F5" w:rsidR="0099323B" w:rsidRDefault="004E1E88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Звершення опрацювання теми: </w:t>
      </w:r>
      <w:r w:rsidR="00FC6F6D">
        <w:rPr>
          <w:rFonts w:ascii="Times New Roman" w:eastAsia="Times New Roman" w:hAnsi="Times New Roman" w:cs="Times New Roman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.11.2023 </w:t>
      </w:r>
    </w:p>
    <w:p w14:paraId="031793E5" w14:textId="77777777" w:rsidR="0099323B" w:rsidRDefault="004E1E8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A916393" w14:textId="77777777" w:rsidR="0099323B" w:rsidRDefault="004E1E8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Опрацювання завдання та вимог до програм та середовища: </w:t>
      </w:r>
    </w:p>
    <w:p w14:paraId="76A5DEC2" w14:textId="77777777" w:rsidR="0099323B" w:rsidRDefault="004E1E8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 VNS Lab 4</w:t>
      </w:r>
    </w:p>
    <w:p w14:paraId="545FBFF2" w14:textId="123633B2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Варіант завдання: </w:t>
      </w:r>
      <w:r w:rsidR="0030027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18</w:t>
      </w:r>
    </w:p>
    <w:p w14:paraId="78539056" w14:textId="5B14C471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Деталі завданн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: реалізувати за допомогою статичного масиву однонаправлене кільце та виконати </w:t>
      </w:r>
      <w:r w:rsidR="00D5457C">
        <w:rPr>
          <w:rFonts w:ascii="Times New Roman" w:eastAsia="Times New Roman" w:hAnsi="Times New Roman" w:cs="Times New Roman"/>
          <w:sz w:val="28"/>
          <w:szCs w:val="28"/>
        </w:rPr>
        <w:t>кілька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дій над його елементами</w:t>
      </w:r>
    </w:p>
    <w:p w14:paraId="457F7149" w14:textId="77777777" w:rsidR="0099323B" w:rsidRDefault="0099323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529E3CC" w14:textId="77777777" w:rsidR="0099323B" w:rsidRDefault="004E1E8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№2 VNS Lab 5</w:t>
      </w:r>
    </w:p>
    <w:p w14:paraId="7314E09F" w14:textId="52C4C22E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завдання: </w:t>
      </w:r>
      <w:r w:rsidR="0030027D">
        <w:rPr>
          <w:rFonts w:ascii="Times New Roman" w:eastAsia="Times New Roman" w:hAnsi="Times New Roman" w:cs="Times New Roman"/>
          <w:sz w:val="28"/>
          <w:szCs w:val="28"/>
          <w:lang w:val="en-US"/>
        </w:rPr>
        <w:t>18</w:t>
      </w:r>
    </w:p>
    <w:p w14:paraId="02FA39F6" w14:textId="363B30B6" w:rsidR="0099323B" w:rsidRPr="00D5457C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Деталі завдання</w:t>
      </w:r>
      <w:r w:rsidRPr="00D5457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5457C" w:rsidRPr="00D5457C">
        <w:rPr>
          <w:rFonts w:ascii="Times New Roman" w:hAnsi="Times New Roman" w:cs="Times New Roman"/>
          <w:sz w:val="28"/>
          <w:szCs w:val="28"/>
        </w:rPr>
        <w:t>Використовуючи функції , масив повинен передаватися у функцію як параметр.</w:t>
      </w:r>
    </w:p>
    <w:p w14:paraId="5C52553D" w14:textId="77777777" w:rsidR="0030027D" w:rsidRDefault="0030027D" w:rsidP="0030027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C5DC88A" w14:textId="77777777" w:rsidR="0099323B" w:rsidRDefault="004E1E8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№3 Algotester Lab 2</w:t>
      </w:r>
    </w:p>
    <w:p w14:paraId="74E3325E" w14:textId="77777777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1</w:t>
      </w:r>
    </w:p>
    <w:p w14:paraId="4B1030FD" w14:textId="20DCEBB0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Деталі завдання: </w:t>
      </w:r>
      <w:hyperlink r:id="rId15" w:history="1">
        <w:r w:rsidR="0030027D" w:rsidRPr="007B50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https://algotester.com/uk/ContestProblem/DisplayWithEditor/134635</w:t>
        </w:r>
      </w:hyperlink>
      <w:r w:rsidR="003002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A636792" w14:textId="75845F0E" w:rsidR="0099323B" w:rsidRDefault="004E1E88" w:rsidP="00D545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№4 Algotester Lab 3</w:t>
      </w:r>
    </w:p>
    <w:p w14:paraId="528937EF" w14:textId="77777777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3</w:t>
      </w:r>
    </w:p>
    <w:p w14:paraId="7533BB3D" w14:textId="067CC65D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Деталі завдання: </w:t>
      </w:r>
      <w:hyperlink r:id="rId16" w:history="1">
        <w:r w:rsidR="0030027D" w:rsidRPr="007B50D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https://algotester.com/uk/ContestProblem/DisplayWithEditor/134639</w:t>
        </w:r>
      </w:hyperlink>
      <w:r w:rsidR="003002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CA3172F" w14:textId="77777777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Важливі деталі для врахування в імплементації програми</w:t>
      </w:r>
    </w:p>
    <w:p w14:paraId="77BD4202" w14:textId="77777777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Використання стрічок та циклів для перевірки повторюваності елементів</w:t>
      </w:r>
    </w:p>
    <w:p w14:paraId="329A420F" w14:textId="77777777" w:rsidR="0099323B" w:rsidRDefault="004E1E8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№5 Class Practice Work</w:t>
      </w:r>
    </w:p>
    <w:p w14:paraId="62E512B0" w14:textId="77777777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немає</w:t>
      </w:r>
    </w:p>
    <w:p w14:paraId="090AD098" w14:textId="77777777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Деталі завдання: Написати програму для перевірки стрічки та числа на паліндром</w:t>
      </w:r>
    </w:p>
    <w:p w14:paraId="51551929" w14:textId="77777777" w:rsidR="0099323B" w:rsidRDefault="004E1E8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№6 Self Practice Work</w:t>
      </w:r>
    </w:p>
    <w:p w14:paraId="48B31156" w14:textId="77777777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завдання: немає</w:t>
      </w:r>
    </w:p>
    <w:p w14:paraId="18ACE91C" w14:textId="77777777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Деталі завдання: </w:t>
      </w:r>
      <w:hyperlink r:id="rId1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Коля, Вася і Теніс | Архів | Алготестер</w:t>
        </w:r>
      </w:hyperlink>
    </w:p>
    <w:p w14:paraId="3C779AFC" w14:textId="77777777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Важливі деталі для врахування в імплементації програми</w:t>
      </w:r>
    </w:p>
    <w:p w14:paraId="538177C8" w14:textId="77777777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Використання циклів for та масиву для обчислення рахунку гри</w:t>
      </w:r>
    </w:p>
    <w:p w14:paraId="28DD2360" w14:textId="77777777" w:rsidR="0099323B" w:rsidRDefault="004E1E8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14:paraId="14B711D3" w14:textId="77777777" w:rsidR="0099323B" w:rsidRDefault="004E1E8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№5 Class Practice Work</w:t>
      </w:r>
    </w:p>
    <w:p w14:paraId="4E33881E" w14:textId="77777777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Блок-схема </w:t>
      </w:r>
    </w:p>
    <w:p w14:paraId="29F9D725" w14:textId="57E4D738" w:rsidR="0099323B" w:rsidRDefault="004E1E88" w:rsidP="003978A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22F51" wp14:editId="1EE75096">
                <wp:simplePos x="0" y="0"/>
                <wp:positionH relativeFrom="column">
                  <wp:posOffset>6479539</wp:posOffset>
                </wp:positionH>
                <wp:positionV relativeFrom="paragraph">
                  <wp:posOffset>3435350</wp:posOffset>
                </wp:positionV>
                <wp:extent cx="45719" cy="457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rgbClr val="DAE8FC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BAD4" w14:textId="1D8CDBB1" w:rsidR="008C53C8" w:rsidRDefault="008C53C8">
                            <w:pPr>
                              <w:spacing w:line="180" w:lineRule="auto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Output “wro input”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22F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0.2pt;margin-top:270.5pt;width:3.6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" fillcolor="#dae8fc" stroked="f" strokeweight=".5pt">
                <v:textbox>
                  <w:txbxContent>
                    <w:p w14:paraId="7B62BAD4" w14:textId="1D8CDBB1" w:rsidR="008C53C8" w:rsidRDefault="008C53C8">
                      <w:pPr>
                        <w:spacing w:line="180" w:lineRule="auto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Output “wro input”</w:t>
                      </w:r>
                    </w:p>
                  </w:txbxContent>
                </v:textbox>
              </v:shape>
            </w:pict>
          </mc:Fallback>
        </mc:AlternateContent>
      </w:r>
      <w:r w:rsidR="003978AD">
        <w:rPr>
          <w:noProof/>
        </w:rPr>
        <w:drawing>
          <wp:inline distT="0" distB="0" distL="0" distR="0" wp14:anchorId="01215EE2" wp14:editId="3C12F27F">
            <wp:extent cx="5469890" cy="361425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2203" cy="362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5DA9" w14:textId="67831E4F" w:rsidR="0099323B" w:rsidRDefault="004E1E8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3978A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 Блок-схема до програми №5</w:t>
      </w:r>
    </w:p>
    <w:p w14:paraId="78791793" w14:textId="77777777" w:rsidR="0099323B" w:rsidRDefault="004E1E8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Планований час на реалізацію: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0 хвилин</w:t>
      </w:r>
    </w:p>
    <w:p w14:paraId="6E92B034" w14:textId="77777777" w:rsidR="0099323B" w:rsidRDefault="009932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7EBE05" w14:textId="77777777" w:rsidR="0099323B" w:rsidRDefault="004E1E8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Конфігурація середовища до виконання завдань:</w:t>
      </w:r>
    </w:p>
    <w:p w14:paraId="754C747E" w14:textId="77777777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виконання поставлених завдань додаткова конфігурація середовища не є необхідною</w:t>
      </w:r>
    </w:p>
    <w:p w14:paraId="111E0C33" w14:textId="77777777" w:rsidR="0099323B" w:rsidRDefault="004E1E8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Код програм з посиланням на зовнішні ресурси:</w:t>
      </w:r>
    </w:p>
    <w:p w14:paraId="48C6AEE8" w14:textId="13D854D4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 VNS Lab 4</w:t>
      </w:r>
    </w:p>
    <w:p w14:paraId="79DF5338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30027D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30027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7887CDD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30027D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30027D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A2AE4F5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A9E4718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51A577C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E9AFBF2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14:paraId="1AC07332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40FF770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53947F51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2E53B65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30027D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3002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F24338F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ADAD2B0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7D17D55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AC20617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20705C86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19A550D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size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68BD9B6D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D009E48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BC50966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1064E58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9F859F7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7A023F6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159055EF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D3D62D3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k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70530EA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D3248F1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D25076A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pluszero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&gt;&amp;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209A3A63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7BEA960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originalSize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4874B7AB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originalSize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40B6F543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5EBD286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30027D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02F82797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5137538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9A9A9A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684A303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96E875E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04BF12C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C6FFE86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F8436D7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</w:p>
    <w:p w14:paraId="1E38BFFB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229CCEA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8A6E07C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30027D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30027D">
        <w:rPr>
          <w:rFonts w:ascii="Consolas" w:eastAsia="Times New Roman" w:hAnsi="Consolas" w:cs="Times New Roman"/>
          <w:color w:val="CE9178"/>
          <w:sz w:val="21"/>
          <w:szCs w:val="21"/>
        </w:rPr>
        <w:t>Enter size: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4FEC6B8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D1A713C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A76F653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0D4745E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14:paraId="4181060D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30027D">
        <w:rPr>
          <w:rFonts w:ascii="Consolas" w:eastAsia="Times New Roman" w:hAnsi="Consolas" w:cs="Times New Roman"/>
          <w:color w:val="CE9178"/>
          <w:sz w:val="21"/>
          <w:szCs w:val="21"/>
        </w:rPr>
        <w:t>Here is random array: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DD1FAA4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4B8917DB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56501D3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F03F09D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532A5A2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30027D">
        <w:rPr>
          <w:rFonts w:ascii="Consolas" w:eastAsia="Times New Roman" w:hAnsi="Consolas" w:cs="Times New Roman"/>
          <w:color w:val="CE9178"/>
          <w:sz w:val="21"/>
          <w:szCs w:val="21"/>
        </w:rPr>
        <w:t>Enter K: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308EF3A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8CE4077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B8BD824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EEFD5C7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30027D">
        <w:rPr>
          <w:rFonts w:ascii="Consolas" w:eastAsia="Times New Roman" w:hAnsi="Consolas" w:cs="Times New Roman"/>
          <w:color w:val="CE9178"/>
          <w:sz w:val="21"/>
          <w:szCs w:val="21"/>
        </w:rPr>
        <w:t>Here is array without k-element: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1E915D4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5F71418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2CAD1C2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30027D">
        <w:rPr>
          <w:rFonts w:ascii="Consolas" w:eastAsia="Times New Roman" w:hAnsi="Consolas" w:cs="Times New Roman"/>
          <w:color w:val="CE9178"/>
          <w:sz w:val="21"/>
          <w:szCs w:val="21"/>
        </w:rPr>
        <w:t>Array when added zeros after each even element:</w:t>
      </w:r>
      <w:r w:rsidRPr="0030027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9DDE5AE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pluszero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0C114C2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30027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A463A6E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33C73A4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30027D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30027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300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12D20B6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30027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B4CC08F" w14:textId="77777777" w:rsidR="0030027D" w:rsidRPr="0030027D" w:rsidRDefault="0030027D" w:rsidP="00300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D3B0242" w14:textId="77777777" w:rsidR="0030027D" w:rsidRDefault="003002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A43E39" w14:textId="6932A01E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№2 VNS Lab 5</w:t>
      </w:r>
    </w:p>
    <w:p w14:paraId="3C8B8B5C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06E20C3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2BEBB89A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D15A4AB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25AFADB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7566904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moveMaxToDiagonal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&gt;&gt;&amp;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907A6E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159ACDB4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ED22770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--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F3FE49C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2131DDF6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11CDD11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maxCol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599F95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84BD8C4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0C7B58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88C3CE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maxVal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77097F1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25DD4B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maxCol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4B693C0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B4EFEBA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08ECE1B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185C5EA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74066F4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maxCol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]);</w:t>
      </w:r>
    </w:p>
    <w:p w14:paraId="35E71B3B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E0C81C5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0DB4C84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81337CC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hasDescendingDiagonal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&gt;&gt;&amp;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45070C3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2D02D90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14BF858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A8320E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392556C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FE3F4B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72FDA35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1D31944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A7D22C3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DAB839C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7E4B963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CA8C9E8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25692F0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E4FC9DF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n: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6002AD5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F77F768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85B3C4D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14:paraId="0F2548FE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46DE4C8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6EEA273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BDAEECB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Enter value of element[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][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]: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907B37F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077DC923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F99E774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E513FA1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E02F24F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Your Array: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2168CF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62B2936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0D8E718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C263B7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1C4237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C9160E5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03F3B2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4CC70A0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moveMaxToDiagonal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2098BE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3491EB1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Modified Array: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72B5D3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5A3FCFE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F2D7955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E94A2A5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7307C04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A128AC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461FE2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E5F270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hasDescendingDiagonal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3693F1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Sequence is descending.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7A61F76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B11BDFE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Sequence is not descending.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2B2A81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AE76CFF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B4D4908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EF77BF1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635968F" w14:textId="77777777" w:rsidR="008C53C8" w:rsidRDefault="008C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942BCE" w14:textId="7F8E2152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№3 Algotester Lab 2</w:t>
      </w:r>
    </w:p>
    <w:p w14:paraId="48836575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3D80601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416B3FA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4A76146E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EFA983A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EAEC1DC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14FF820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3EED05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BBAF64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A4446A1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85643E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0782F0B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3DB173F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BBAA2B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(),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());</w:t>
      </w:r>
    </w:p>
    <w:p w14:paraId="220069F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minFatigue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4ED363E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B46AD63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1765FAC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minFatigue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540FF8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996F6A5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minFatigue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4F80E3CE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EB03F73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option1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6A7EE64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option2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215456C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minFatigue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option1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option2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B910FB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714C50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2D6BC4A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minFatigue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3021F34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373C9D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C12ED35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AA15442" w14:textId="77777777" w:rsidR="008C53C8" w:rsidRDefault="008C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6F4B8F" w14:textId="28B0A654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№4 Algotester Lab 3</w:t>
      </w:r>
    </w:p>
    <w:p w14:paraId="1FC31D1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1B3FF87D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002C93ED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933ADA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E990514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F64C7B4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84E0C66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53E6DE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70A6638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prevChar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65005A91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99F5FFD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2325BA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0F30156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prevChar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587411F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0DA05ED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7220965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prevChar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FCF5FA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1955C16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9FAB0B5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159B4D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prevChar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197B98F0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5A6FA5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1DEBC90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38F4BBCD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FD578FF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B8F9A1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F173AD3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BE9B8F6" w14:textId="77777777" w:rsidR="008C53C8" w:rsidRDefault="008C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7239FF" w14:textId="71046973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№5 Class Practice Work</w:t>
      </w:r>
    </w:p>
    <w:p w14:paraId="477562BD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D59C705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78350D43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64ACCAF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E9B2D78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22C0A8B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start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end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E9D47F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start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end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2DDD366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start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end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start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end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303CAA4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381E691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9774594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FB5372D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str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6128F36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10D10F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D50A16F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94DE0AA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num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));</w:t>
      </w:r>
    </w:p>
    <w:p w14:paraId="0BB09C3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165EE9B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E7F771F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B098653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773027B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a string: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2330AD8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B33B200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9405FF3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""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not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a palindrome.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5ADBEBA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57AAA0F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1DDAB5AD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an integer: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A78787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AB2B6DD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51E0E4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?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""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not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a palindrome.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D15C8E1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7C81D7B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31FC4EF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14E57FD" w14:textId="77777777" w:rsidR="008C53C8" w:rsidRDefault="008C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252DF4" w14:textId="40E020E5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№6 Self Practice Work</w:t>
      </w:r>
    </w:p>
    <w:p w14:paraId="4FED808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C53C8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65689568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83892DD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D67318E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[]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6AE4E56E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A42ACC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AEB96BB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5B023323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E70B02F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423FF8C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340F7D18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13ED663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K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2B3778B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]++;</w:t>
      </w:r>
    </w:p>
    <w:p w14:paraId="69FDF8B1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F3A9F67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]++;</w:t>
      </w:r>
    </w:p>
    <w:p w14:paraId="17020AFC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46C33D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60DDE8F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D1FB571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2480914F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35354B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14:paraId="5EE51810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5D91121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372E75E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A22ECD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8E40ECE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C53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018B880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F6ABACD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C8D1C12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r w:rsidRPr="008C53C8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C53C8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5C7ABE99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BEEC82C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C53C8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C53C8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C53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28242F6" w14:textId="77777777" w:rsidR="008C53C8" w:rsidRPr="008C53C8" w:rsidRDefault="008C53C8" w:rsidP="008C53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C53C8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15AC4E2" w14:textId="77777777" w:rsidR="008C53C8" w:rsidRDefault="008C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7670E9" w14:textId="77777777" w:rsidR="0099323B" w:rsidRDefault="004E1E8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5.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Результати виконання завдань, тестування та фактично затрачений час:</w:t>
      </w:r>
    </w:p>
    <w:p w14:paraId="32D672B0" w14:textId="77777777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№1 VNS Lab 4 </w:t>
      </w:r>
    </w:p>
    <w:p w14:paraId="49611802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size:</w:t>
      </w:r>
    </w:p>
    <w:p w14:paraId="2CE2EC34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5</w:t>
      </w:r>
    </w:p>
    <w:p w14:paraId="188C5AD0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Here is random array:</w:t>
      </w:r>
    </w:p>
    <w:p w14:paraId="5B84A1D2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41 67 34 0 69</w:t>
      </w:r>
    </w:p>
    <w:p w14:paraId="0A40E157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K:</w:t>
      </w:r>
    </w:p>
    <w:p w14:paraId="7611773B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2</w:t>
      </w:r>
    </w:p>
    <w:p w14:paraId="17180E38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Here is array without k-element:</w:t>
      </w:r>
    </w:p>
    <w:p w14:paraId="10E63085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67 34 0 69</w:t>
      </w:r>
    </w:p>
    <w:p w14:paraId="69E01E4E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Array when added zeros after each even element:</w:t>
      </w:r>
    </w:p>
    <w:p w14:paraId="4401C96C" w14:textId="55F774D2" w:rsidR="0099323B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67 34 0 0 0 0 69</w:t>
      </w:r>
    </w:p>
    <w:p w14:paraId="13991B44" w14:textId="2361FDEB" w:rsidR="0099323B" w:rsidRPr="008C53C8" w:rsidRDefault="004E1E8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 </w:t>
      </w:r>
      <w:r w:rsidR="008C53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 </w:t>
      </w:r>
      <w:r w:rsidR="008C53C8">
        <w:rPr>
          <w:rFonts w:ascii="Times New Roman" w:eastAsia="Times New Roman" w:hAnsi="Times New Roman" w:cs="Times New Roman"/>
          <w:sz w:val="28"/>
          <w:szCs w:val="28"/>
        </w:rPr>
        <w:t>години</w:t>
      </w:r>
    </w:p>
    <w:p w14:paraId="73B7A9CF" w14:textId="77777777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№2 VNS Lab 5 </w:t>
      </w:r>
    </w:p>
    <w:p w14:paraId="5B08DCCA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n: 5</w:t>
      </w:r>
    </w:p>
    <w:p w14:paraId="7E0B2A63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element[1][1]: 3</w:t>
      </w:r>
    </w:p>
    <w:p w14:paraId="0D662595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element[1][2]: 4</w:t>
      </w:r>
    </w:p>
    <w:p w14:paraId="352C0FCE" w14:textId="5AD40099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element[1][3]: 6</w:t>
      </w:r>
    </w:p>
    <w:p w14:paraId="76673483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element[1][4]: 5</w:t>
      </w:r>
    </w:p>
    <w:p w14:paraId="70568E42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element[1][5]: 4</w:t>
      </w:r>
    </w:p>
    <w:p w14:paraId="439C5FCE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element[2][1]: 3</w:t>
      </w:r>
    </w:p>
    <w:p w14:paraId="611435FB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element[2][2]: 9</w:t>
      </w:r>
    </w:p>
    <w:p w14:paraId="5F67B759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element[2][3]: 8</w:t>
      </w:r>
    </w:p>
    <w:p w14:paraId="28F1B104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element[2][4]: 7</w:t>
      </w:r>
    </w:p>
    <w:p w14:paraId="5B20BE91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element[2][5]: 0</w:t>
      </w:r>
    </w:p>
    <w:p w14:paraId="123BB1E5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element[3][1]: 2</w:t>
      </w:r>
    </w:p>
    <w:p w14:paraId="17246347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element[3][2]: 1</w:t>
      </w:r>
    </w:p>
    <w:p w14:paraId="6A016066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element[3][3]: 6</w:t>
      </w:r>
    </w:p>
    <w:p w14:paraId="51DC1F71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element[3][4]: 9</w:t>
      </w:r>
    </w:p>
    <w:p w14:paraId="04AF0B98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element[3][5]: 3</w:t>
      </w:r>
    </w:p>
    <w:p w14:paraId="4A5C7C04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element[4][1]: 7</w:t>
      </w:r>
    </w:p>
    <w:p w14:paraId="590E8F53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element[4][2]: 5</w:t>
      </w:r>
    </w:p>
    <w:p w14:paraId="1E9D563F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element[4][3]: 0</w:t>
      </w:r>
    </w:p>
    <w:p w14:paraId="1502625E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element[4][4]: 8</w:t>
      </w:r>
    </w:p>
    <w:p w14:paraId="17845B76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element[4][5]: 6</w:t>
      </w:r>
    </w:p>
    <w:p w14:paraId="4BB570E5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lastRenderedPageBreak/>
        <w:t>Enter value of element[5][1]: 5</w:t>
      </w:r>
    </w:p>
    <w:p w14:paraId="0AB8CF6C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element[5][2]: 4</w:t>
      </w:r>
    </w:p>
    <w:p w14:paraId="6EFA079F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element[5][4]: 2</w:t>
      </w:r>
    </w:p>
    <w:p w14:paraId="0903511B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Enter value of element[5][5]: 2</w:t>
      </w:r>
    </w:p>
    <w:p w14:paraId="5F4B337A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Your Array:</w:t>
      </w:r>
    </w:p>
    <w:p w14:paraId="6302B1C6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3 4 6 5 4</w:t>
      </w:r>
    </w:p>
    <w:p w14:paraId="796AECB1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3 9 8 7 0</w:t>
      </w:r>
    </w:p>
    <w:p w14:paraId="1607347F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2 1 6 9 3</w:t>
      </w:r>
    </w:p>
    <w:p w14:paraId="2D7598B8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7 5 0 8 6</w:t>
      </w:r>
    </w:p>
    <w:p w14:paraId="1370A79C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5 4 3 2 2</w:t>
      </w:r>
    </w:p>
    <w:p w14:paraId="63DABA33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Modified Array:</w:t>
      </w:r>
    </w:p>
    <w:p w14:paraId="59262F03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3 4 6 5 4</w:t>
      </w:r>
    </w:p>
    <w:p w14:paraId="28E662ED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3 9 6 8 2</w:t>
      </w:r>
    </w:p>
    <w:p w14:paraId="296DF9F6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2 8 1 9 3</w:t>
      </w:r>
    </w:p>
    <w:p w14:paraId="7B1B205D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7 7 0 5 6</w:t>
      </w:r>
    </w:p>
    <w:p w14:paraId="5AB5935C" w14:textId="77777777" w:rsidR="008C53C8" w:rsidRPr="008C53C8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5 0 3 2 4</w:t>
      </w:r>
    </w:p>
    <w:p w14:paraId="57DE2997" w14:textId="02E308C4" w:rsidR="0099323B" w:rsidRDefault="008C53C8" w:rsidP="008C53C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8C53C8">
        <w:rPr>
          <w:rFonts w:ascii="Times New Roman" w:eastAsia="Times New Roman" w:hAnsi="Times New Roman" w:cs="Times New Roman"/>
          <w:color w:val="FFFFFF"/>
          <w:sz w:val="28"/>
          <w:szCs w:val="28"/>
        </w:rPr>
        <w:t>Sequence is not descending.</w:t>
      </w:r>
    </w:p>
    <w:p w14:paraId="00EE7979" w14:textId="65FAA1F8" w:rsidR="0099323B" w:rsidRDefault="004E1E8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 затрачений на виконання завданн</w:t>
      </w:r>
      <w:r w:rsidR="00925812">
        <w:rPr>
          <w:rFonts w:ascii="Times New Roman" w:eastAsia="Times New Roman" w:hAnsi="Times New Roman" w:cs="Times New Roman"/>
          <w:sz w:val="28"/>
          <w:szCs w:val="28"/>
        </w:rPr>
        <w:t>я : 2 години</w:t>
      </w:r>
    </w:p>
    <w:p w14:paraId="57B6D4D9" w14:textId="77777777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№3 Algotester Lab 2 </w:t>
      </w:r>
    </w:p>
    <w:p w14:paraId="6D987676" w14:textId="77777777" w:rsidR="00925812" w:rsidRPr="00925812" w:rsidRDefault="00925812" w:rsidP="009258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925812">
        <w:rPr>
          <w:rFonts w:ascii="Times New Roman" w:eastAsia="Times New Roman" w:hAnsi="Times New Roman" w:cs="Times New Roman"/>
          <w:color w:val="FFFFFF"/>
          <w:sz w:val="28"/>
          <w:szCs w:val="28"/>
        </w:rPr>
        <w:t>5</w:t>
      </w:r>
    </w:p>
    <w:p w14:paraId="348A402B" w14:textId="7DE2DAFF" w:rsidR="0099323B" w:rsidRDefault="00925812" w:rsidP="009258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925812">
        <w:rPr>
          <w:rFonts w:ascii="Times New Roman" w:eastAsia="Times New Roman" w:hAnsi="Times New Roman" w:cs="Times New Roman"/>
          <w:color w:val="FFFFFF"/>
          <w:sz w:val="28"/>
          <w:szCs w:val="28"/>
        </w:rPr>
        <w:t>1 2 2 4 4</w:t>
      </w:r>
    </w:p>
    <w:p w14:paraId="36CC75E2" w14:textId="77777777" w:rsidR="0099323B" w:rsidRDefault="004E1E8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OUTPUT:</w:t>
      </w:r>
    </w:p>
    <w:p w14:paraId="5CD324C9" w14:textId="77777777" w:rsidR="0099323B" w:rsidRDefault="004E1E8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2</w:t>
      </w:r>
    </w:p>
    <w:p w14:paraId="2B370A03" w14:textId="759FA1D5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="00925812">
        <w:rPr>
          <w:rFonts w:ascii="Times New Roman" w:eastAsia="Times New Roman" w:hAnsi="Times New Roman" w:cs="Times New Roman"/>
          <w:sz w:val="28"/>
          <w:szCs w:val="28"/>
        </w:rPr>
        <w:t>3 години</w:t>
      </w:r>
    </w:p>
    <w:p w14:paraId="7987EA81" w14:textId="7A6B3CCD" w:rsidR="0099323B" w:rsidRPr="00925812" w:rsidRDefault="0092581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088280" wp14:editId="6F6C05B6">
            <wp:extent cx="6300470" cy="77216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9C3" w14:textId="1465C5E2" w:rsidR="0099323B" w:rsidRDefault="004E1E88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3978A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 Результат зарахування програми №3 на Алготестер</w:t>
      </w:r>
    </w:p>
    <w:p w14:paraId="1C4C7445" w14:textId="77777777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№4 Algotester Lab 3 </w:t>
      </w:r>
    </w:p>
    <w:p w14:paraId="2AB45CDE" w14:textId="77777777" w:rsidR="00925812" w:rsidRPr="00925812" w:rsidRDefault="00925812" w:rsidP="009258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925812">
        <w:rPr>
          <w:rFonts w:ascii="Times New Roman" w:eastAsia="Times New Roman" w:hAnsi="Times New Roman" w:cs="Times New Roman"/>
          <w:color w:val="FFFFFF"/>
          <w:sz w:val="28"/>
          <w:szCs w:val="28"/>
        </w:rPr>
        <w:t>AAAANNNttyuiooooooo</w:t>
      </w:r>
    </w:p>
    <w:p w14:paraId="72059BF2" w14:textId="645B7AFA" w:rsidR="0099323B" w:rsidRDefault="00925812" w:rsidP="009258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925812">
        <w:rPr>
          <w:rFonts w:ascii="Times New Roman" w:eastAsia="Times New Roman" w:hAnsi="Times New Roman" w:cs="Times New Roman"/>
          <w:color w:val="FFFFFF"/>
          <w:sz w:val="28"/>
          <w:szCs w:val="28"/>
        </w:rPr>
        <w:t>A4N3t2yuio7</w:t>
      </w:r>
    </w:p>
    <w:p w14:paraId="5C3C78BD" w14:textId="60583191" w:rsidR="0099323B" w:rsidRPr="00925812" w:rsidRDefault="004E1E8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="009258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</w:t>
      </w:r>
      <w:r w:rsidR="00925812">
        <w:rPr>
          <w:rFonts w:ascii="Times New Roman" w:eastAsia="Times New Roman" w:hAnsi="Times New Roman" w:cs="Times New Roman"/>
          <w:sz w:val="28"/>
          <w:szCs w:val="28"/>
        </w:rPr>
        <w:t>година 40 хвилин</w:t>
      </w:r>
    </w:p>
    <w:p w14:paraId="16F0E52C" w14:textId="19DEB079" w:rsidR="0099323B" w:rsidRDefault="0092581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24C43D" wp14:editId="5C337D9D">
            <wp:extent cx="6300470" cy="7493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7BC9" w14:textId="0695F1D0" w:rsidR="0099323B" w:rsidRDefault="004E1E88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3978A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 Результат зарахування програми №4 на Алготестер</w:t>
      </w:r>
    </w:p>
    <w:p w14:paraId="055DADB5" w14:textId="77777777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№5 Class Practice Work </w:t>
      </w:r>
    </w:p>
    <w:p w14:paraId="707F0842" w14:textId="77777777" w:rsidR="00925812" w:rsidRPr="00925812" w:rsidRDefault="00925812" w:rsidP="009258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925812">
        <w:rPr>
          <w:rFonts w:ascii="Times New Roman" w:eastAsia="Times New Roman" w:hAnsi="Times New Roman" w:cs="Times New Roman"/>
          <w:color w:val="FFFFFF"/>
          <w:sz w:val="28"/>
          <w:szCs w:val="28"/>
        </w:rPr>
        <w:t>Enter a string: radar</w:t>
      </w:r>
    </w:p>
    <w:p w14:paraId="546CB866" w14:textId="77777777" w:rsidR="00925812" w:rsidRPr="00925812" w:rsidRDefault="00925812" w:rsidP="009258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925812">
        <w:rPr>
          <w:rFonts w:ascii="Times New Roman" w:eastAsia="Times New Roman" w:hAnsi="Times New Roman" w:cs="Times New Roman"/>
          <w:color w:val="FFFFFF"/>
          <w:sz w:val="28"/>
          <w:szCs w:val="28"/>
        </w:rPr>
        <w:t>radar is a palindrome.</w:t>
      </w:r>
    </w:p>
    <w:p w14:paraId="69EAF499" w14:textId="77777777" w:rsidR="00925812" w:rsidRPr="00925812" w:rsidRDefault="00925812" w:rsidP="009258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925812">
        <w:rPr>
          <w:rFonts w:ascii="Times New Roman" w:eastAsia="Times New Roman" w:hAnsi="Times New Roman" w:cs="Times New Roman"/>
          <w:color w:val="FFFFFF"/>
          <w:sz w:val="28"/>
          <w:szCs w:val="28"/>
        </w:rPr>
        <w:t>Enter an integer: 12</w:t>
      </w:r>
    </w:p>
    <w:p w14:paraId="534608FB" w14:textId="75B67FB9" w:rsidR="0099323B" w:rsidRDefault="00925812" w:rsidP="009258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925812">
        <w:rPr>
          <w:rFonts w:ascii="Times New Roman" w:eastAsia="Times New Roman" w:hAnsi="Times New Roman" w:cs="Times New Roman"/>
          <w:color w:val="FFFFFF"/>
          <w:sz w:val="28"/>
          <w:szCs w:val="28"/>
        </w:rPr>
        <w:t>12 is not a palindrome.</w:t>
      </w:r>
    </w:p>
    <w:p w14:paraId="40D35DD3" w14:textId="08E417C4" w:rsidR="0099323B" w:rsidRPr="00925812" w:rsidRDefault="004E1E8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="00925812">
        <w:rPr>
          <w:rFonts w:ascii="Times New Roman" w:eastAsia="Times New Roman" w:hAnsi="Times New Roman" w:cs="Times New Roman"/>
          <w:sz w:val="28"/>
          <w:szCs w:val="28"/>
        </w:rPr>
        <w:t>2 години</w:t>
      </w:r>
    </w:p>
    <w:p w14:paraId="07C33CED" w14:textId="77777777" w:rsidR="0099323B" w:rsidRDefault="004E1E8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№6 Self Practice Work </w:t>
      </w:r>
    </w:p>
    <w:p w14:paraId="78D034BF" w14:textId="77777777" w:rsidR="00925812" w:rsidRPr="00925812" w:rsidRDefault="00925812" w:rsidP="009258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925812">
        <w:rPr>
          <w:rFonts w:ascii="Times New Roman" w:eastAsia="Times New Roman" w:hAnsi="Times New Roman" w:cs="Times New Roman"/>
          <w:color w:val="FFFFFF"/>
          <w:sz w:val="28"/>
          <w:szCs w:val="28"/>
        </w:rPr>
        <w:t>20</w:t>
      </w:r>
    </w:p>
    <w:p w14:paraId="66847666" w14:textId="77777777" w:rsidR="00925812" w:rsidRPr="00925812" w:rsidRDefault="00925812" w:rsidP="009258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925812">
        <w:rPr>
          <w:rFonts w:ascii="Times New Roman" w:eastAsia="Times New Roman" w:hAnsi="Times New Roman" w:cs="Times New Roman"/>
          <w:color w:val="FFFFFF"/>
          <w:sz w:val="28"/>
          <w:szCs w:val="28"/>
        </w:rPr>
        <w:t>KKVVVVVVVVVVVVVVVKK</w:t>
      </w:r>
    </w:p>
    <w:p w14:paraId="79496C8B" w14:textId="77777777" w:rsidR="00925812" w:rsidRPr="00925812" w:rsidRDefault="00925812" w:rsidP="009258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</w:p>
    <w:p w14:paraId="10D60BC2" w14:textId="77777777" w:rsidR="00925812" w:rsidRPr="00925812" w:rsidRDefault="00925812" w:rsidP="009258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925812">
        <w:rPr>
          <w:rFonts w:ascii="Times New Roman" w:eastAsia="Times New Roman" w:hAnsi="Times New Roman" w:cs="Times New Roman"/>
          <w:color w:val="FFFFFF"/>
          <w:sz w:val="28"/>
          <w:szCs w:val="28"/>
        </w:rPr>
        <w:t xml:space="preserve">VVVKKKVVVVVVVVVVVKK </w:t>
      </w:r>
    </w:p>
    <w:p w14:paraId="7E8DD43C" w14:textId="77777777" w:rsidR="00925812" w:rsidRPr="00925812" w:rsidRDefault="00925812" w:rsidP="009258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925812">
        <w:rPr>
          <w:rFonts w:ascii="Times New Roman" w:eastAsia="Times New Roman" w:hAnsi="Times New Roman" w:cs="Times New Roman"/>
          <w:color w:val="FFFFFF"/>
          <w:sz w:val="28"/>
          <w:szCs w:val="28"/>
        </w:rPr>
        <w:t>0:1</w:t>
      </w:r>
    </w:p>
    <w:p w14:paraId="2D9F0421" w14:textId="2213FBEF" w:rsidR="0099323B" w:rsidRDefault="00925812" w:rsidP="0092581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2B2B2B"/>
        <w:spacing w:after="0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 w:rsidRPr="00925812">
        <w:rPr>
          <w:rFonts w:ascii="Times New Roman" w:eastAsia="Times New Roman" w:hAnsi="Times New Roman" w:cs="Times New Roman"/>
          <w:color w:val="FFFFFF"/>
          <w:sz w:val="28"/>
          <w:szCs w:val="28"/>
        </w:rPr>
        <w:t>2:5</w:t>
      </w:r>
    </w:p>
    <w:p w14:paraId="486E3A6F" w14:textId="416A5EA0" w:rsidR="0099323B" w:rsidRDefault="004E1E8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 затрачений на виконання завдання: </w:t>
      </w:r>
      <w:r w:rsidR="00925812">
        <w:rPr>
          <w:rFonts w:ascii="Times New Roman" w:eastAsia="Times New Roman" w:hAnsi="Times New Roman" w:cs="Times New Roman"/>
          <w:sz w:val="28"/>
          <w:szCs w:val="28"/>
          <w:lang w:val="en-US"/>
        </w:rPr>
        <w:t>70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хвилин</w:t>
      </w:r>
    </w:p>
    <w:p w14:paraId="28BD0475" w14:textId="74D51483" w:rsidR="003978AD" w:rsidRDefault="003978A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98B05D" wp14:editId="48EADAB4">
            <wp:extent cx="6300470" cy="61404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DFB9" w14:textId="2B3F2201" w:rsidR="003978AD" w:rsidRPr="003978AD" w:rsidRDefault="003978AD" w:rsidP="003978AD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 Результат зарахування програми №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на Алготестер</w:t>
      </w:r>
    </w:p>
    <w:p w14:paraId="47C48300" w14:textId="77777777" w:rsidR="0099323B" w:rsidRDefault="004E1E88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Кооперація з командою:</w:t>
      </w:r>
    </w:p>
    <w:p w14:paraId="58E26633" w14:textId="687AE7B2" w:rsidR="0099323B" w:rsidRDefault="004E1E8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Скрін з зустрічі по обговоренню задач Епіку та Скрін прогресу по Трелло</w:t>
      </w:r>
    </w:p>
    <w:p w14:paraId="00778C25" w14:textId="6EFC8ED0" w:rsidR="0099323B" w:rsidRDefault="00661710" w:rsidP="003978AD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FFA72A" wp14:editId="731D2343">
            <wp:extent cx="4776470" cy="2990469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725" cy="30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2436" w14:textId="5E7A716A" w:rsidR="0099323B" w:rsidRDefault="004E1E88">
      <w:pPr>
        <w:ind w:left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3978A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 Скріншот зустрічі</w:t>
      </w:r>
    </w:p>
    <w:p w14:paraId="3BA1EB02" w14:textId="3670F764" w:rsidR="0099323B" w:rsidRDefault="00661710" w:rsidP="003978AD">
      <w:pPr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26CF7D50" wp14:editId="77F26EA7">
            <wp:extent cx="5523230" cy="310674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0831" cy="31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8453" w14:textId="2825ACFA" w:rsidR="0099323B" w:rsidRDefault="004E1E88">
      <w:pPr>
        <w:ind w:left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r w:rsidR="003978A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Скріншот Trello </w:t>
      </w:r>
    </w:p>
    <w:p w14:paraId="5432ED88" w14:textId="77777777" w:rsidR="0099323B" w:rsidRDefault="004E1E8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0CF6EFF" w14:textId="79C6B028" w:rsidR="0099323B" w:rsidRPr="00661710" w:rsidRDefault="0066171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1710">
        <w:rPr>
          <w:rFonts w:ascii="Times New Roman" w:eastAsia="Times New Roman" w:hAnsi="Times New Roman" w:cs="Times New Roman"/>
          <w:sz w:val="28"/>
          <w:szCs w:val="28"/>
        </w:rPr>
        <w:t>Працюючи</w:t>
      </w:r>
      <w:r w:rsidRPr="006617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1710">
        <w:rPr>
          <w:rFonts w:ascii="Times New Roman" w:eastAsia="Times New Roman" w:hAnsi="Times New Roman" w:cs="Times New Roman"/>
          <w:sz w:val="28"/>
          <w:szCs w:val="28"/>
        </w:rPr>
        <w:t>над</w:t>
      </w:r>
      <w:r w:rsidRPr="006617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1710">
        <w:rPr>
          <w:rFonts w:ascii="Times New Roman" w:eastAsia="Times New Roman" w:hAnsi="Times New Roman" w:cs="Times New Roman"/>
          <w:sz w:val="28"/>
          <w:szCs w:val="28"/>
        </w:rPr>
        <w:t>теоретичним</w:t>
      </w:r>
      <w:r w:rsidRPr="006617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1710">
        <w:rPr>
          <w:rFonts w:ascii="Times New Roman" w:eastAsia="Times New Roman" w:hAnsi="Times New Roman" w:cs="Times New Roman"/>
          <w:sz w:val="28"/>
          <w:szCs w:val="28"/>
        </w:rPr>
        <w:t>матеріалом</w:t>
      </w:r>
      <w:r w:rsidRPr="006617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1710"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6617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1710">
        <w:rPr>
          <w:rFonts w:ascii="Times New Roman" w:eastAsia="Times New Roman" w:hAnsi="Times New Roman" w:cs="Times New Roman"/>
          <w:sz w:val="28"/>
          <w:szCs w:val="28"/>
        </w:rPr>
        <w:t>виконуючи</w:t>
      </w:r>
      <w:r w:rsidRPr="006617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1710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r w:rsidRPr="006617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1710">
        <w:rPr>
          <w:rFonts w:ascii="Times New Roman" w:eastAsia="Times New Roman" w:hAnsi="Times New Roman" w:cs="Times New Roman"/>
          <w:sz w:val="28"/>
          <w:szCs w:val="28"/>
        </w:rPr>
        <w:t>розділу</w:t>
      </w:r>
      <w:r w:rsidRPr="006617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171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617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61710">
        <w:rPr>
          <w:rFonts w:ascii="Times New Roman" w:eastAsia="Times New Roman" w:hAnsi="Times New Roman" w:cs="Times New Roman"/>
          <w:sz w:val="28"/>
          <w:szCs w:val="28"/>
        </w:rPr>
        <w:t>я навчилась керувати масивами в С++.Під час вивчення матеріалу не виникло суттєвих труднощів. Всі розглянуті матеріали практично гарантовані завдяки їх виконанню в лабораторних і практичних завданнях , а також самостійній практиці. Також був створений базовий алгоритм сортування одновимірних масивів, який необхідний і буде корисний при виконанні завдань в майбутньому.</w:t>
      </w:r>
    </w:p>
    <w:sectPr w:rsidR="0099323B" w:rsidRPr="00661710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7114D" w14:textId="77777777" w:rsidR="00F40D88" w:rsidRDefault="00F40D88">
      <w:pPr>
        <w:spacing w:line="240" w:lineRule="auto"/>
      </w:pPr>
      <w:r>
        <w:separator/>
      </w:r>
    </w:p>
  </w:endnote>
  <w:endnote w:type="continuationSeparator" w:id="0">
    <w:p w14:paraId="18B921DC" w14:textId="77777777" w:rsidR="00F40D88" w:rsidRDefault="00F40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DA7B7" w14:textId="77777777" w:rsidR="008C53C8" w:rsidRDefault="008C53C8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378106A" w14:textId="77777777" w:rsidR="008C53C8" w:rsidRDefault="008C53C8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3F89F" w14:textId="77777777" w:rsidR="008C53C8" w:rsidRDefault="008C53C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FD998" w14:textId="77777777" w:rsidR="00F40D88" w:rsidRDefault="00F40D88">
      <w:pPr>
        <w:spacing w:after="0"/>
      </w:pPr>
      <w:r>
        <w:separator/>
      </w:r>
    </w:p>
  </w:footnote>
  <w:footnote w:type="continuationSeparator" w:id="0">
    <w:p w14:paraId="0617654C" w14:textId="77777777" w:rsidR="00F40D88" w:rsidRDefault="00F40D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ADCABA"/>
    <w:multiLevelType w:val="multilevel"/>
    <w:tmpl w:val="59ADCA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23B"/>
    <w:rsid w:val="00087DCE"/>
    <w:rsid w:val="002B7039"/>
    <w:rsid w:val="0030027D"/>
    <w:rsid w:val="003978AD"/>
    <w:rsid w:val="004E1E88"/>
    <w:rsid w:val="00661710"/>
    <w:rsid w:val="008C53C8"/>
    <w:rsid w:val="00925812"/>
    <w:rsid w:val="0099323B"/>
    <w:rsid w:val="009D46FF"/>
    <w:rsid w:val="00B96595"/>
    <w:rsid w:val="00D5457C"/>
    <w:rsid w:val="00F40D88"/>
    <w:rsid w:val="00FC6F6D"/>
    <w:rsid w:val="6F29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F262"/>
  <w15:docId w15:val="{59AB3C0D-A77B-4854-AD69-41BCE871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Unresolved Mention"/>
    <w:basedOn w:val="a0"/>
    <w:uiPriority w:val="99"/>
    <w:semiHidden/>
    <w:unhideWhenUsed/>
    <w:rsid w:val="0030027D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087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8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Y5jLCIa3rzM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cherto4ka.xyz/2020/01/21/%D0%B1%D0%B0%D0%B7%D0%BE%D0%B2%D1%96-%D0%BE%D0%BF%D0%B5%D1%80%D0%B0%D1%86%D1%96%D1%97-%D0%BE%D0%B1%D1%80%D0%BE%D0%B1%D0%BA%D0%B8-%D0%BE%D0%B4%D0%BD%D0%BE%D0%B2%D0%B8%D0%BC%D1%96%D1%80%D0%BD%D0%B8/" TargetMode="External"/><Relationship Id="rId17" Type="http://schemas.openxmlformats.org/officeDocument/2006/relationships/hyperlink" Target="https://algotester.com/uk/ArchiveProblem/DisplayWithEditor/13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lgotester.com/uk/ContestProblem/DisplayWithEditor/134639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code.com.ua/urok-81-bagatovymirni-masyvy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algotester.com/uk/ContestProblem/DisplayWithEditor/134635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www.bestprog.net/uk/2017/03/01/%D0%BC%D0%B0%D1%81%D0%B8%D0%B2%D0%B8-%D1%87%D0%B0%D1%81%D1%82%D0%B8%D0%BD%D0%B0-1-%D0%B2%D0%B8%D0%B7%D0%BD%D0%B0%D1%87%D0%B5%D0%BD%D0%BD%D1%8F-%D0%BC%D0%B0%D1%81%D0%B8%D0%B2%D1%83-%D0%BE%D0%B4/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7C15hWlmdyE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0sHiaP2sHGVmEza14c2aea/1jg==">CgMxLjAyCGguZ2pkZ3hzMg5oLmk0cmcxZmJ3anRmcTgAciExLVdwSzlqVEQ3SkdGMWFPTlRnRmo2eFhITnp3STNnRnY=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8575</Words>
  <Characters>4889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Public</cp:lastModifiedBy>
  <cp:revision>3</cp:revision>
  <dcterms:created xsi:type="dcterms:W3CDTF">2023-12-09T11:39:00Z</dcterms:created>
  <dcterms:modified xsi:type="dcterms:W3CDTF">2023-12-22T19:54:00Z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C7352837E07849D990A81C3E815C48FC</vt:lpwstr>
  </property>
</Properties>
</file>