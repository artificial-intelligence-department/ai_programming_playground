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5FD4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B871C17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594D4A30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1D6B00F5" w14:textId="0A62EE4A" w:rsidR="00163B6B" w:rsidRPr="00163B6B" w:rsidRDefault="00163B6B" w:rsidP="00163B6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F83C201" wp14:editId="4AE495DB">
            <wp:extent cx="2712720" cy="2575560"/>
            <wp:effectExtent l="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107ABE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6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C41864A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14:paraId="28C9B8B9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5DC06427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38CF08EE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996675A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14:paraId="1A07E02F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14:paraId="3B30218C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14:paraId="4083D3B9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№4</w:t>
      </w:r>
    </w:p>
    <w:p w14:paraId="1C5E2E36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№6</w:t>
      </w:r>
    </w:p>
    <w:p w14:paraId="641F8476" w14:textId="77777777" w:rsidR="00163B6B" w:rsidRPr="00163B6B" w:rsidRDefault="00163B6B" w:rsidP="00163B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14:paraId="2829A193" w14:textId="77777777" w:rsidR="00163B6B" w:rsidRPr="00163B6B" w:rsidRDefault="00163B6B" w:rsidP="00163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  <w:r w:rsidRPr="00163B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83DCC" w14:textId="4F78A654" w:rsidR="00163B6B" w:rsidRPr="00163B6B" w:rsidRDefault="00163B6B" w:rsidP="00163B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02D79A33" w14:textId="4129BA2F" w:rsidR="00163B6B" w:rsidRPr="00163B6B" w:rsidRDefault="00163B6B" w:rsidP="00163B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63B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163B6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244336E6" w14:textId="16191945" w:rsidR="00163B6B" w:rsidRPr="00163B6B" w:rsidRDefault="00163B6B" w:rsidP="00163B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29633DD9" w14:textId="6652BF5A" w:rsidR="0043764F" w:rsidRDefault="0043764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4888B8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CB1E158" w14:textId="0F697BA5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CB92AF4" w14:textId="45619D5D" w:rsidR="00583A25" w:rsidRPr="00583A25" w:rsidRDefault="00583A25" w:rsidP="00583A25">
      <w:pPr>
        <w:rPr>
          <w:rFonts w:ascii="Times New Roman" w:hAnsi="Times New Roman" w:cs="Times New Roman"/>
          <w:sz w:val="28"/>
          <w:szCs w:val="28"/>
        </w:rPr>
      </w:pPr>
      <w:r w:rsidRPr="00583A25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символьн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і рядков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змінн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83A25">
        <w:rPr>
          <w:rFonts w:ascii="Times New Roman" w:hAnsi="Times New Roman" w:cs="Times New Roman"/>
          <w:sz w:val="28"/>
          <w:szCs w:val="28"/>
        </w:rPr>
        <w:t xml:space="preserve"> мови програмування C++ і</w:t>
      </w:r>
      <w:r>
        <w:rPr>
          <w:rFonts w:ascii="Times New Roman" w:hAnsi="Times New Roman" w:cs="Times New Roman"/>
          <w:sz w:val="28"/>
          <w:szCs w:val="28"/>
        </w:rPr>
        <w:t xml:space="preserve"> керування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ними. Принцип роботи з двійковими і текстовими файлами. </w:t>
      </w:r>
      <w:r>
        <w:rPr>
          <w:rFonts w:ascii="Times New Roman" w:hAnsi="Times New Roman" w:cs="Times New Roman"/>
          <w:sz w:val="28"/>
          <w:szCs w:val="28"/>
        </w:rPr>
        <w:t>Ознайомлення</w:t>
      </w:r>
      <w:r w:rsidRPr="00583A25">
        <w:rPr>
          <w:rFonts w:ascii="Times New Roman" w:hAnsi="Times New Roman" w:cs="Times New Roman"/>
          <w:sz w:val="28"/>
          <w:szCs w:val="28"/>
        </w:rPr>
        <w:t xml:space="preserve"> з типовими алгоритмами роботи з файлами і бібліотеками.</w:t>
      </w:r>
    </w:p>
    <w:p w14:paraId="6D86A4DF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6FED28" w14:textId="71B9E559" w:rsidR="0043764F" w:rsidRDefault="00583A25">
      <w:pPr>
        <w:rPr>
          <w:rFonts w:ascii="Times New Roman" w:eastAsia="Times New Roman" w:hAnsi="Times New Roman" w:cs="Times New Roman"/>
          <w:sz w:val="28"/>
          <w:szCs w:val="28"/>
        </w:rPr>
      </w:pPr>
      <w:r w:rsidRPr="00583A25">
        <w:rPr>
          <w:rFonts w:ascii="Times New Roman" w:eastAsia="Times New Roman" w:hAnsi="Times New Roman" w:cs="Times New Roman"/>
          <w:sz w:val="28"/>
          <w:szCs w:val="28"/>
        </w:rPr>
        <w:t>Навчіт</w:t>
      </w:r>
      <w:r>
        <w:rPr>
          <w:rFonts w:ascii="Times New Roman" w:eastAsia="Times New Roman" w:hAnsi="Times New Roman" w:cs="Times New Roman"/>
          <w:sz w:val="28"/>
          <w:szCs w:val="28"/>
        </w:rPr>
        <w:t>ися</w:t>
      </w:r>
      <w:r w:rsidRPr="00583A25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використовувати символьні та рядкові змінні в C++. Вивчити основні алгоритми роботи з файлами та бібліотеками. Застосу</w:t>
      </w:r>
      <w:r>
        <w:rPr>
          <w:rFonts w:ascii="Times New Roman" w:eastAsia="Times New Roman" w:hAnsi="Times New Roman" w:cs="Times New Roman"/>
          <w:sz w:val="28"/>
          <w:szCs w:val="28"/>
        </w:rPr>
        <w:t>вати</w:t>
      </w:r>
      <w:r w:rsidRPr="00583A25">
        <w:rPr>
          <w:rFonts w:ascii="Times New Roman" w:eastAsia="Times New Roman" w:hAnsi="Times New Roman" w:cs="Times New Roman"/>
          <w:sz w:val="28"/>
          <w:szCs w:val="28"/>
        </w:rPr>
        <w:t xml:space="preserve"> вивчене на практиці.</w:t>
      </w:r>
    </w:p>
    <w:p w14:paraId="1DE9F1F9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2F49A26" w14:textId="77777777" w:rsidR="0043764F" w:rsidRDefault="008657D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6CCA8296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Текстові та бінарні 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000AC1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методи роботи з файлами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D65136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Стандартна бібліотека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F6453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з символьними та рядковими змінними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C9CBC3" w14:textId="77777777" w:rsidR="0043764F" w:rsidRDefault="0043764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9AB296" w14:textId="77777777" w:rsidR="0043764F" w:rsidRDefault="008657D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4FC1E78D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Текстові та бінарні файли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CDCFBDD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24B73FDA" w14:textId="3AB0F583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Стаття: </w:t>
      </w:r>
      <w:hyperlink r:id="rId9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https://purecodecpp.com/uk/archives/2751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195D9F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592964EB" w14:textId="0C077281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теор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</w:rPr>
        <w:t>текстов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бінарн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, їх особливості</w:t>
      </w:r>
    </w:p>
    <w:p w14:paraId="24116224" w14:textId="52DAEFE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49EEBF97" w14:textId="52E8ECF6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6738ECC1" w14:textId="2578B3E1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0DDF8D58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методи роботи з файлами в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3E2BA7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D462DAD" w14:textId="2F8989B1" w:rsidR="0043764F" w:rsidRDefault="008657D3" w:rsidP="00583A2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0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https://www.youtube.com/watch?v=CBnB2fvfu_I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3108E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15AECEBC" w14:textId="1223EECF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Вивчено теор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з файлами та потоками в мові програмування С++</w:t>
      </w:r>
    </w:p>
    <w:p w14:paraId="54671114" w14:textId="01BBA0F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11070D00" w14:textId="2B55744A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68A7F95" w14:textId="20A44AF0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1A4D5504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Стандартна бібліотека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C344C9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15328DB1" w14:textId="59DB9162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1">
        <w:r>
          <w:rPr>
            <w:color w:val="0000EE"/>
            <w:u w:val="single"/>
          </w:rPr>
          <w:t>C++ Теорія ⦁ Урок 79 ⦁ Стандартна бібліотека C++</w:t>
        </w:r>
      </w:hyperlink>
    </w:p>
    <w:p w14:paraId="75F49F17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488278C" w14:textId="77777777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поняття стандартної бібліотеки мови C++ та її використання</w:t>
      </w:r>
    </w:p>
    <w:p w14:paraId="6792D398" w14:textId="07ABBACF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Статус: Ознайомлен</w:t>
      </w:r>
      <w:r w:rsidR="00583A2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6CC697B" w14:textId="6792EC34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6AF73F70" w14:textId="0A7C8346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583A2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.2023 </w:t>
      </w:r>
    </w:p>
    <w:p w14:paraId="2A49AEE3" w14:textId="77777777" w:rsidR="0043764F" w:rsidRDefault="008657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sz w:val="28"/>
          <w:szCs w:val="28"/>
        </w:rPr>
        <w:t>4: Робота з символьними та рядковими змінними.</w:t>
      </w:r>
    </w:p>
    <w:p w14:paraId="67C71666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0706A90F" w14:textId="65032F41" w:rsidR="0043764F" w:rsidRDefault="008657D3" w:rsidP="00583A25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http://www.kievoit.ippo.kubg.edu.ua/kievoit/2016/73_C++/index.html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9056CE" w14:textId="0B2C60F1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3" w:history="1">
        <w:r w:rsidR="00583A25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https://www.youtube.com/watch?v=CUTKd-O7uGM</w:t>
        </w:r>
      </w:hyperlink>
      <w:r w:rsidR="00583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5ED2B6" w14:textId="77777777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29C65A99" w14:textId="3898AB3B" w:rsidR="0043764F" w:rsidRDefault="008657D3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 основні методи роботи з символьними змінними та рядками</w:t>
      </w:r>
    </w:p>
    <w:p w14:paraId="273FD3A7" w14:textId="517E33DE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0511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56A77BD1" w14:textId="21A29735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245EC12" w14:textId="758F869F" w:rsidR="0043764F" w:rsidRDefault="008657D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.12.2023 </w:t>
      </w:r>
    </w:p>
    <w:p w14:paraId="7F7E64FF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EF59195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1DDEE037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6</w:t>
      </w:r>
    </w:p>
    <w:p w14:paraId="0A4C64B7" w14:textId="1AFC99B2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1859BF00" w14:textId="273490B4" w:rsidR="0043764F" w:rsidRDefault="008657D3" w:rsidP="000051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Деталі завданн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00511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0511A" w:rsidRPr="0000511A">
        <w:rPr>
          <w:rFonts w:ascii="Times New Roman" w:hAnsi="Times New Roman" w:cs="Times New Roman"/>
          <w:sz w:val="28"/>
          <w:szCs w:val="28"/>
        </w:rPr>
        <w:t>Всі слова рядка, які починаються із цифри відсортувати за спаданням.</w:t>
      </w:r>
      <w:r>
        <w:rPr>
          <w:rFonts w:ascii="Times New Roman" w:eastAsia="Times New Roman" w:hAnsi="Times New Roman" w:cs="Times New Roman"/>
          <w:sz w:val="28"/>
          <w:szCs w:val="28"/>
        </w:rPr>
        <w:t>Використання функції gets() для отримання рядка з клавіатури</w:t>
      </w:r>
    </w:p>
    <w:p w14:paraId="4601180D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8</w:t>
      </w:r>
    </w:p>
    <w:p w14:paraId="33047547" w14:textId="508BC76C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18</w:t>
      </w:r>
    </w:p>
    <w:p w14:paraId="4D13F45E" w14:textId="5A952EF0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</w:t>
      </w:r>
    </w:p>
    <w:p w14:paraId="15A487B8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Структура "Книга": </w:t>
      </w:r>
    </w:p>
    <w:p w14:paraId="238FB619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назва; </w:t>
      </w:r>
    </w:p>
    <w:p w14:paraId="34745EFF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>- автор;</w:t>
      </w:r>
    </w:p>
    <w:p w14:paraId="497F92A2" w14:textId="303B904A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рік видання; </w:t>
      </w:r>
    </w:p>
    <w:p w14:paraId="4D041236" w14:textId="77777777" w:rsidR="0000511A" w:rsidRDefault="0000511A" w:rsidP="00005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 xml:space="preserve">- кількість сторінок. </w:t>
      </w:r>
    </w:p>
    <w:p w14:paraId="283686E1" w14:textId="3E292F30" w:rsidR="0000511A" w:rsidRPr="0000511A" w:rsidRDefault="0000511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t>Знищити 3 елементи з початку файлу, додати елемент перед елементом із зазначеною назвою.</w:t>
      </w:r>
    </w:p>
    <w:p w14:paraId="66892933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VNS Lab 9</w:t>
      </w:r>
    </w:p>
    <w:p w14:paraId="36FE7C8B" w14:textId="6F3E3C11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18</w:t>
      </w:r>
    </w:p>
    <w:p w14:paraId="5BFCB35E" w14:textId="781B2538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 Створити текстовий файл F1 не менше, ніж з 10 рядків і записати в нього інформацію</w:t>
      </w:r>
    </w:p>
    <w:p w14:paraId="446FDA57" w14:textId="6B02E11F" w:rsidR="0000511A" w:rsidRPr="0000511A" w:rsidRDefault="0000511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0511A">
        <w:rPr>
          <w:rFonts w:ascii="Times New Roman" w:hAnsi="Times New Roman" w:cs="Times New Roman"/>
          <w:sz w:val="28"/>
          <w:szCs w:val="28"/>
        </w:rPr>
        <w:lastRenderedPageBreak/>
        <w:t>1) Скопіювати з файлу F1 у файл F2 всі рядки, у яких немає однакових слів. 2) Визначити кількість голосних букв у першому рядку файлу F2.</w:t>
      </w:r>
    </w:p>
    <w:p w14:paraId="7DD8EC6B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05F2CB99" w14:textId="77777777" w:rsidR="0043764F" w:rsidRDefault="008657D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Використання фунrції getline() для отримання стрічки з клавіатури</w:t>
      </w:r>
    </w:p>
    <w:p w14:paraId="4E795079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4</w:t>
      </w:r>
    </w:p>
    <w:p w14:paraId="1F110C06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2</w:t>
      </w:r>
    </w:p>
    <w:p w14:paraId="6C070264" w14:textId="0FBE848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4" w:history="1">
        <w:r w:rsidR="0000511A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https://algotester.com/uk/ContestProblem/DisplayWithEditor/134641</w:t>
        </w:r>
      </w:hyperlink>
      <w:r w:rsidR="00005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F3A9B7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15C2C732" w14:textId="5FE06E4D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Завдання виконано без використання засобів STL, а</w:t>
      </w:r>
      <w:r w:rsidR="0000511A">
        <w:rPr>
          <w:rFonts w:ascii="Times New Roman" w:eastAsia="Times New Roman" w:hAnsi="Times New Roman" w:cs="Times New Roman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описано власні функції, які є аналогами функцій стандартної бібліотеки</w:t>
      </w:r>
    </w:p>
    <w:p w14:paraId="6C608A59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Algotester Lab 6</w:t>
      </w:r>
    </w:p>
    <w:p w14:paraId="4EA87995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2</w:t>
      </w:r>
    </w:p>
    <w:p w14:paraId="304D2FB5" w14:textId="2ED4768D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5" w:history="1">
        <w:r w:rsidR="0000511A" w:rsidRPr="004557A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https://algotester.com/uk/ContestProblem/DisplayWithEditor/134743</w:t>
        </w:r>
      </w:hyperlink>
      <w:r w:rsidR="00005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2BFFC8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5F006B01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Використання власноручно написаної функції для перевірки атаки фігур</w:t>
      </w:r>
    </w:p>
    <w:p w14:paraId="2E15ECEA" w14:textId="12E766EE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1A2EA7E6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AEBE2B2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 Запис текстової стрічки у файл із заданим ім’ям</w:t>
      </w:r>
    </w:p>
    <w:p w14:paraId="16648CBA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функцію створення файла і запису в нього даних:</w:t>
      </w:r>
    </w:p>
    <w:p w14:paraId="2A7768AE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enum FileOpResult { Success, Failure, … };</w:t>
      </w:r>
    </w:p>
    <w:p w14:paraId="41F79C06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FileOpResult write_to_file(char *name, char *content);</w:t>
      </w:r>
    </w:p>
    <w:p w14:paraId="53297097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 задачі:</w:t>
      </w:r>
    </w:p>
    <w:p w14:paraId="77D12599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створити файл із заданим ім’ям; якщо файл існує – перезаписати його вміст</w:t>
      </w:r>
    </w:p>
    <w:p w14:paraId="2D9C4922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написати код стійкий до різних варіантів вхідних параметрів</w:t>
      </w:r>
    </w:p>
    <w:p w14:paraId="5FAE5C37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name – ім’я, може не включати шлях</w:t>
      </w:r>
    </w:p>
    <w:p w14:paraId="3F149308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записати у файл вміст стрічки content, прочитати content із стандартного вводу</w:t>
      </w:r>
    </w:p>
    <w:p w14:paraId="135966B6" w14:textId="77777777" w:rsidR="0043764F" w:rsidRDefault="008657D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14:paraId="4A953FF3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№8 Self Practice Work</w:t>
      </w:r>
    </w:p>
    <w:p w14:paraId="5AC33248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B4874F5" w14:textId="75BB8A5B" w:rsidR="0000511A" w:rsidRPr="0000511A" w:rsidRDefault="008657D3" w:rsidP="000051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</w:t>
      </w:r>
    </w:p>
    <w:p w14:paraId="36B7BD78" w14:textId="3B8A8886" w:rsidR="0000511A" w:rsidRPr="00B14CC3" w:rsidRDefault="0062369A" w:rsidP="0000511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hyperlink r:id="rId16" w:history="1">
        <w:r w:rsidR="0000511A" w:rsidRPr="004557A6">
          <w:rPr>
            <w:rStyle w:val="a5"/>
            <w:rFonts w:ascii="Times New Roman" w:eastAsia="Times New Roman" w:hAnsi="Times New Roman" w:cs="Times New Roman"/>
            <w:b/>
            <w:sz w:val="28"/>
            <w:szCs w:val="28"/>
          </w:rPr>
          <w:t>https://algotester.com/uk/ArchiveProblem/DisplayWithEditor/40120</w:t>
        </w:r>
      </w:hyperlink>
      <w:r w:rsidR="000051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55D9931" w14:textId="58FD5F93" w:rsidR="0043764F" w:rsidRDefault="008657D3" w:rsidP="000051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02CADC4C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№1 VNS Lab 6</w:t>
      </w:r>
    </w:p>
    <w:p w14:paraId="3B720DE0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</w:t>
      </w:r>
    </w:p>
    <w:p w14:paraId="218B220C" w14:textId="6F654877" w:rsidR="0043764F" w:rsidRDefault="00B14CC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A0168" wp14:editId="1C5C206C">
            <wp:extent cx="6300470" cy="59817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E67" w14:textId="77777777" w:rsidR="0043764F" w:rsidRDefault="008657D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1. Блок-схема до програми №1</w:t>
      </w:r>
    </w:p>
    <w:p w14:paraId="03521087" w14:textId="0DB37215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14A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14A64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години</w:t>
      </w:r>
    </w:p>
    <w:p w14:paraId="7E50CF4D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№2 VNS Lab 8</w:t>
      </w:r>
    </w:p>
    <w:p w14:paraId="7D2DA905" w14:textId="437AD7A3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3 години</w:t>
      </w:r>
    </w:p>
    <w:p w14:paraId="5BBA12E2" w14:textId="77777777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№3 VNS Lab 9</w:t>
      </w:r>
    </w:p>
    <w:p w14:paraId="0C7361DD" w14:textId="3CDB035A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Планований час на реалізацію: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2 години</w:t>
      </w:r>
    </w:p>
    <w:p w14:paraId="417E1521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№4 Algotester Lab 4</w:t>
      </w:r>
    </w:p>
    <w:p w14:paraId="1CFD7585" w14:textId="2747E6A2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429243B0" w14:textId="77777777" w:rsidR="0043764F" w:rsidRDefault="008657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№5 Algotester Lab 6</w:t>
      </w:r>
    </w:p>
    <w:p w14:paraId="003B7EA6" w14:textId="0F681D10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5 годин</w:t>
      </w:r>
    </w:p>
    <w:p w14:paraId="05765344" w14:textId="763E16EF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№6 Class Practice Work </w:t>
      </w:r>
    </w:p>
    <w:p w14:paraId="27650A95" w14:textId="204FF14E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708BEAFF" w14:textId="51379804" w:rsidR="0043764F" w:rsidRDefault="008657D3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42C337A4" w14:textId="77777777" w:rsidR="0043764F" w:rsidRDefault="00865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Планований час на реалізацію: 40 хвилин</w:t>
      </w:r>
    </w:p>
    <w:p w14:paraId="563A63EC" w14:textId="77777777" w:rsidR="0043764F" w:rsidRDefault="0043764F" w:rsidP="00214A6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182A4E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4F1BB672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поставлених завдань додаткова конфігурація середовища не є необхідною</w:t>
      </w:r>
    </w:p>
    <w:p w14:paraId="75331185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433420EA" w14:textId="5264668B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6</w:t>
      </w:r>
    </w:p>
    <w:p w14:paraId="3FB976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8F375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EDFEA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F30D6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9DE47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537CA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8E20C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6309518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78A42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string: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1880E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EB7FF"/>
          <w:sz w:val="21"/>
          <w:szCs w:val="21"/>
        </w:rPr>
        <w:t>stdin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16C4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strcspn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\0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4D873D5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848030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A9CD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3063A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6BDB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D580C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isspace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BA7B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03313C4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2E2D3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strncpy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22CD301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\0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BA7D5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7166E8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EC2F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66F51E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A3FA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D474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E88E7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36FF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9FECC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EF0BE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4D873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4ECDBF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62A05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1DB4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9717C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7885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34AA9A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0157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E952F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4936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}</w:t>
      </w:r>
    </w:p>
    <w:p w14:paraId="7FBD88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BEB12B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2D439" w14:textId="59FE9835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8</w:t>
      </w:r>
    </w:p>
    <w:p w14:paraId="7F458E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A86BD4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E1741F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D49F13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8B811C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8E61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4F6C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70D0A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A5996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F5C56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author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A221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year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AE5A6D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pages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3DCA8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88FDA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1BCC1E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16777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4D7B7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875C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FF852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490D19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2C562E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6FF1B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1984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Orwell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1948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7697C8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Great Gatsby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Fitzgerald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1925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578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37F68E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War and Peace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Leo Tolstoy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1899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416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08D377A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Pride and Prejudice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Jane Austen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1813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14:paraId="33A1DA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Iliad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Homer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1598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38AC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04A05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BDD4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7FA0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44BB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C828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AB7538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0B18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2A8D65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34B9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BAD01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1D29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CD675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fillFile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035B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DA8C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53AB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opening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F0DB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3345D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0AD1B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1C7BC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C545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045E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AB404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20CDB8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F2A6A7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deleteBooks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94280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4CE1C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7E41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A373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9062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01C1E0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1B7C7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deleting first 3 books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66DFD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FA644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8A8471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BB8F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books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86E95B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7183B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D5CF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B8096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F17884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04D3B3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89D1F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EDE24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1C00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C44FB7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6FEE7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Enter the information about a book you want to add: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1CADE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Title: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47C9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21F93E5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1DA173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6B9002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Author: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48B9E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author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B10C0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CC59D5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Year: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432AF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year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8E71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B5B5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Pages: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FAAA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pages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A6970D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19CB8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A0FC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Before which book do you want to insert new one?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F3CB3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FC87E3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9EA70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67B51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3F262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C09C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reading data from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45AA3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A02F7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49AB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03765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84B84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20A1C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writing data into the file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EBDEA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CAB5D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4ADEF6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C588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80CA1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89D2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5952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6BF8C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D79842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9CFFC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1E36C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beforeBook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27F1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author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year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pages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7984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D8C2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975E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219DB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AC33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3B9E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F4415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This book doesn't exist.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E7FC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D1420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DE1F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5776DA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1B608D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F7D04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1ED2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5B79FA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temp.bin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717F84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18D7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FF9DCA" w14:textId="77777777" w:rsidR="008657D3" w:rsidRPr="008657D3" w:rsidRDefault="008657D3" w:rsidP="00865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455167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printFile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4BA3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BA2E9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89B2C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 while printing the file's content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0AFB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60D7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22688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5A14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D46D4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6FF0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7A11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FFD78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0B21E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182120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E85FC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21FC5A" w14:textId="77777777" w:rsidR="008657D3" w:rsidRPr="008657D3" w:rsidRDefault="008657D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03FF7E" w14:textId="66623918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VNS Lab 9</w:t>
      </w:r>
    </w:p>
    <w:p w14:paraId="1FF7C3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F0423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CE2559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1FB07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64D65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2395B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D7CA5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EF79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042B2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9F7ACC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cleanWord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DABBD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A069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4F8A0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3654B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5DDAB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9CB7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235069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cleaned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749D73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D16F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BFE4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isUniqueLine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BA7A0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8B76A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761B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0571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F00CC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C260D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cleanWord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7ADDC2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885036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E0AD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all_of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7B8FA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w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643616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14:paraId="41FD3F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B67E4B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BEB7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81FE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C1D14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A937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0C1A17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5F5BB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3ECD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6196A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DCA5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D791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F2F2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46E09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A2318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Cats purr when they're content.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0F7E85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Sunflowers turn towards the sun.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03C0FD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Raindrops glistened on the window pane.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DD899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Laughter echoed through the empty hallways.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980BC4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The moonlit night was calm and serene.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7AC4102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AC03D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1BB2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926A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10A2A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FCD72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D681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3D99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52CB33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EE4410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5A0D4D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12D1D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B09F23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79ED7A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F1.txt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C475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F2.txt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2EA88B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A8B776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7050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C9832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BB8E25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D094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E0AB3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1602D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isUniqueLine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7827C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79BF6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3A75D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EC75F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B797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fout2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B41E7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A54D0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2C5B9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F2.txt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67CBB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A3BD8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Error occurred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F4E8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8D124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903D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31280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E8554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71BFD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countVowels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firstLine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7E285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319F8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2C16E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B760B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There are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vowels in the first line</w:t>
      </w:r>
      <w:r w:rsidRPr="008657D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06EB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B7835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B1CC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135417B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9322E0" w14:textId="3D4E3A24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4</w:t>
      </w:r>
    </w:p>
    <w:p w14:paraId="5EA995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AC66EA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990D3D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41BB5A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14734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9739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98D1F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5FAA6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C0652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F5B1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974E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1B0C5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962D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6F6FB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1CD4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807C49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0D9BD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E1F54E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309E43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D83C1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2B58B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9A3A25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99090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FB33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FFCB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3150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D986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0CA3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EB0C4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43A2B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C7126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71A399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420EBF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0A2C5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753E0D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07E687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1F3C30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6F8E70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467D35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C6E2F8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A2143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19059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FF8E32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4A2E17F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655A5A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54EFD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82F5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221AF2B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7EDE04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66A769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54B4D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5AB174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FA860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7D607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9EB1DE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BE640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4D8F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98B39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26D7B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2DC45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4D247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209EF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2ED98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A5D025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D2F90B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4CF46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C003F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7651C5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CFDB2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A4018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DB4E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4EBA9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59199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1937442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3EF3C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21AB7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06B7B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AC349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0D4EE6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CAB81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%=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304251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10EBC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5C342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554A11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9F06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0CBD57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6C952E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7E60D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F566BA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16BD08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02CEC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72CE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6D72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CF1A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193C15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046602" w14:textId="1FAFE54C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Algotester Lab 6</w:t>
      </w:r>
    </w:p>
    <w:p w14:paraId="7955C46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A5D6E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D6E9D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7AF850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38FCF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0C364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28A694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F69B5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9B1654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pawn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87B3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F1E0C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47F4F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E8CE7E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A8F8F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63B4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1A43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19F5B1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976180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knight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285D2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F17E9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5912A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095F2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94F42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C66D9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0B3633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CF2DD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C217B8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BoardEmpty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B8D34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all_of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[](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21048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B77B1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14:paraId="2DFA2F9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1FFDB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F924B0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542DD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A6E9D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A279F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2CD2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98B6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9DBC8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56DFF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8DAB4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948FEE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6707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2BA7270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690DF8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DD244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C57B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720CBA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3279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6537F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2034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7E867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F8DD6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5229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41214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</w:p>
    <w:p w14:paraId="14A243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001FB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1EFE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06B7C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C658E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34DE53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pawn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E606C5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2A1AE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E56F81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77907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ED516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6D5812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DD4D7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F1110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52690F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knight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392E96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11FB2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ADDBB8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76EE24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EBDA9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A2EBFE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position2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84FF5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F43D7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89D63D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0BF45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resultChar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A9812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3CC7CF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E2509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3399FC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BoardEmpty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4B415C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B41D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npos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D8EC6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7F2328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88B88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251C3DA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4776206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19C72A5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AF907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46D92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306CEB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3633B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6B453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9FC4BE8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E4CC6" w14:textId="52B66EB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6348164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F8C151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C11BEA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FCC592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84D50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ED5FA9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1C7BA26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4E10F76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7BEFB23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594974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07BB07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2EB2B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8B8B6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A707FC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E200E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4A80E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40F57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content for the file: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115A94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70AEB7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F8AD1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writeResult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from.txt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contest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715B7B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35D3F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writeResult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711F84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created and written successfully.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6DDF0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1214B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copyResult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from.txt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file_to.txt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9B09B8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copyResult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74B39A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contents copy successfully.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EE6FB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4088F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contents copy failed.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7D40CA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CF64C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FD1FD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File creation or writing failed.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0A123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B69245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A2FF9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33CDE6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6EB11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>trunc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68BC2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A138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F3331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content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FCB34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02779407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076781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BEA7A0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file '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' for writing.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59383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CD5FC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BDF528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16E79C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641EA75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CC62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0E4B92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19F22EC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10B7BF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source file.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0A0AB52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D93FC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F70B11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657D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A9A9A"/>
          <w:sz w:val="21"/>
          <w:szCs w:val="21"/>
        </w:rPr>
        <w:t>file_to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460271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5D8690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A42831F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C8C8C8"/>
          <w:sz w:val="21"/>
          <w:szCs w:val="21"/>
        </w:rPr>
        <w:t>cerr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CE9178"/>
          <w:sz w:val="21"/>
          <w:szCs w:val="21"/>
        </w:rPr>
        <w:t>Could not open target file.</w:t>
      </w:r>
      <w:r w:rsidRPr="008657D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ACF19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79BDD41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Failure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7EA88A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014678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D3DAF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84266D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C2DE44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DD5B928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6B2D274B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657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3E495A70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1F4DA3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657D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657D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657D3">
        <w:rPr>
          <w:rFonts w:ascii="Consolas" w:eastAsia="Times New Roman" w:hAnsi="Consolas" w:cs="Times New Roman"/>
          <w:color w:val="B5CEA8"/>
          <w:sz w:val="21"/>
          <w:szCs w:val="21"/>
        </w:rPr>
        <w:t>Success</w:t>
      </w: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EF21C9E" w14:textId="77777777" w:rsidR="008657D3" w:rsidRPr="008657D3" w:rsidRDefault="008657D3" w:rsidP="00865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657D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94087ED" w14:textId="77777777" w:rsidR="008657D3" w:rsidRPr="008657D3" w:rsidRDefault="008657D3" w:rsidP="00865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C252B9" w14:textId="77777777" w:rsidR="008657D3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36D5F" w14:textId="2DAA46EF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Self Practice Work</w:t>
      </w:r>
    </w:p>
    <w:p w14:paraId="017A547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D06F33B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set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EADF96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34590A1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6A9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CE9178"/>
          <w:sz w:val="21"/>
          <w:szCs w:val="21"/>
        </w:rPr>
        <w:t>unordered_set</w:t>
      </w:r>
      <w:r w:rsidRPr="00746A9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ECA2A68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CC9C147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308B768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070D8DD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43C6615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C251EA0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14C8A7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362710F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6A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297FD61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BE03D2A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9766AC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F4ABC55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74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27FFA3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870CAC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6A9C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46A9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6A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FDF116" w14:textId="77777777" w:rsidR="00746A9C" w:rsidRPr="00746A9C" w:rsidRDefault="00746A9C" w:rsidP="00746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6A9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86FFE83" w14:textId="77777777" w:rsidR="00746A9C" w:rsidRDefault="00746A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D8104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14:paraId="53CB6CFD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№1 VNS Lab 6 </w:t>
      </w:r>
    </w:p>
    <w:p w14:paraId="77CF04F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Enter string: 4 Hi 2 my 9 name 1 is 7 Nastia </w:t>
      </w:r>
    </w:p>
    <w:p w14:paraId="5BFEB3B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9</w:t>
      </w:r>
    </w:p>
    <w:p w14:paraId="5541B65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7</w:t>
      </w:r>
    </w:p>
    <w:p w14:paraId="54FE1F2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33FDB6F8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2</w:t>
      </w:r>
    </w:p>
    <w:p w14:paraId="3BC62658" w14:textId="27610A7B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</w:t>
      </w:r>
    </w:p>
    <w:p w14:paraId="3BB9D09E" w14:textId="77777777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завдання: 60 хвилин</w:t>
      </w:r>
    </w:p>
    <w:p w14:paraId="6284FE49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№2 VNS Lab 8 </w:t>
      </w:r>
    </w:p>
    <w:p w14:paraId="5926CA9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1984    Orwell  1948    312</w:t>
      </w:r>
    </w:p>
    <w:p w14:paraId="40380A3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The Great Gatsby        Fitzgerald      1925    578</w:t>
      </w:r>
    </w:p>
    <w:p w14:paraId="40EC61E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War and Peace   Leo Tolstoy     1899    416</w:t>
      </w:r>
    </w:p>
    <w:p w14:paraId="4775B6A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Pride and Prejudice     Jane Austen     1813    238</w:t>
      </w:r>
    </w:p>
    <w:p w14:paraId="09ED4B0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The Iliad       Homer   1598    160</w:t>
      </w:r>
    </w:p>
    <w:p w14:paraId="6F636ED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Enter the information about a book you want to add:</w:t>
      </w:r>
    </w:p>
    <w:p w14:paraId="54A0AD4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Title: Harry Potter</w:t>
      </w:r>
    </w:p>
    <w:p w14:paraId="3325A35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Author: Rowling</w:t>
      </w:r>
    </w:p>
    <w:p w14:paraId="45F7185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Year: 1997</w:t>
      </w:r>
    </w:p>
    <w:p w14:paraId="336CB69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Pages: 560</w:t>
      </w:r>
    </w:p>
    <w:p w14:paraId="6CA6810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Before which book do you want to insert new one?</w:t>
      </w:r>
    </w:p>
    <w:p w14:paraId="4AB1854C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Pride and Prejudice</w:t>
      </w:r>
    </w:p>
    <w:p w14:paraId="50087CF5" w14:textId="175389A8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This book doesn't exist.</w:t>
      </w:r>
    </w:p>
    <w:p w14:paraId="70AE9340" w14:textId="4D2D81AD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3 години</w:t>
      </w:r>
    </w:p>
    <w:p w14:paraId="7453ECB1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№3 VNS Lab 9 </w:t>
      </w:r>
    </w:p>
    <w:p w14:paraId="19914226" w14:textId="0C4504C7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There are 8 vowels in the first line</w:t>
      </w:r>
    </w:p>
    <w:p w14:paraId="74A362E0" w14:textId="20907093" w:rsidR="0043764F" w:rsidRDefault="008657D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завдання: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 xml:space="preserve"> 2 години</w:t>
      </w:r>
    </w:p>
    <w:p w14:paraId="3B15189F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№4 Algotester Lab 4 </w:t>
      </w:r>
    </w:p>
    <w:p w14:paraId="52B6FF8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5 2</w:t>
      </w:r>
    </w:p>
    <w:p w14:paraId="5176981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4 2 7 4 1</w:t>
      </w:r>
    </w:p>
    <w:p w14:paraId="257B2883" w14:textId="4DB4A7D4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00CDE72F" w14:textId="6B5C7248" w:rsidR="0043764F" w:rsidRDefault="00746A9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9127D" wp14:editId="64E2E265">
            <wp:extent cx="6300470" cy="7137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B563" w14:textId="77777777" w:rsidR="0043764F" w:rsidRDefault="008657D3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2. Результат зарахування програми №4 на Алготестері</w:t>
      </w:r>
    </w:p>
    <w:p w14:paraId="5F7D8376" w14:textId="388740B0" w:rsidR="0043764F" w:rsidRDefault="008657D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6D292BD8" w14:textId="77777777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№5 Algotester Lab 6 </w:t>
      </w:r>
    </w:p>
    <w:p w14:paraId="21F9FB9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0E349DC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OROOOOOO</w:t>
      </w:r>
    </w:p>
    <w:p w14:paraId="1395F3BD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OONOOOOO</w:t>
      </w:r>
    </w:p>
    <w:p w14:paraId="7AB44EF8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OOOOPOOO</w:t>
      </w:r>
    </w:p>
    <w:p w14:paraId="72467637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143216CA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OOOOOOOO</w:t>
      </w:r>
    </w:p>
    <w:p w14:paraId="60A11221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KOQOOOOO</w:t>
      </w:r>
    </w:p>
    <w:p w14:paraId="1E417885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OOOOOOOR</w:t>
      </w:r>
    </w:p>
    <w:p w14:paraId="50B95BC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7</w:t>
      </w:r>
    </w:p>
    <w:p w14:paraId="7203F7B4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8 1</w:t>
      </w:r>
    </w:p>
    <w:p w14:paraId="1D4296A0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1 2</w:t>
      </w:r>
    </w:p>
    <w:p w14:paraId="1E9930B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NR</w:t>
      </w:r>
    </w:p>
    <w:p w14:paraId="75EDFBD2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5 44</w:t>
      </w:r>
    </w:p>
    <w:p w14:paraId="45E29B5A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</w:t>
      </w:r>
    </w:p>
    <w:p w14:paraId="216EB379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5 1</w:t>
      </w:r>
    </w:p>
    <w:p w14:paraId="2EE7F263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Q</w:t>
      </w:r>
    </w:p>
    <w:p w14:paraId="134A9A1B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6 2</w:t>
      </w:r>
    </w:p>
    <w:p w14:paraId="3006C4F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KQR</w:t>
      </w:r>
    </w:p>
    <w:p w14:paraId="0EC00D2F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8 4</w:t>
      </w:r>
    </w:p>
    <w:p w14:paraId="78C66D6E" w14:textId="77777777" w:rsidR="00746A9C" w:rsidRPr="00746A9C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6 7</w:t>
      </w:r>
    </w:p>
    <w:p w14:paraId="24AFBEFF" w14:textId="6F611F5A" w:rsidR="0043764F" w:rsidRDefault="00746A9C" w:rsidP="00746A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746A9C">
        <w:rPr>
          <w:rFonts w:ascii="Times New Roman" w:eastAsia="Times New Roman" w:hAnsi="Times New Roman" w:cs="Times New Roman"/>
          <w:color w:val="FFFFFF"/>
          <w:sz w:val="28"/>
          <w:szCs w:val="28"/>
        </w:rPr>
        <w:t>O</w:t>
      </w:r>
    </w:p>
    <w:p w14:paraId="053EF2F7" w14:textId="758D61B0" w:rsidR="0043764F" w:rsidRDefault="00067E7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99785" wp14:editId="07661A18">
            <wp:extent cx="6300470" cy="1524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954B" w14:textId="77777777" w:rsidR="0043764F" w:rsidRDefault="008657D3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 Результат зарахування програми №5 на Алготестері</w:t>
      </w:r>
    </w:p>
    <w:p w14:paraId="009B347E" w14:textId="284B7135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5 годин</w:t>
      </w:r>
    </w:p>
    <w:p w14:paraId="5D397BDF" w14:textId="22DF64F9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Class Practice Work </w:t>
      </w:r>
    </w:p>
    <w:p w14:paraId="76C85443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Enter content for the file: Hi! I'm Nastia</w:t>
      </w:r>
    </w:p>
    <w:p w14:paraId="7E557C42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File created and written successfully.</w:t>
      </w:r>
    </w:p>
    <w:p w14:paraId="36E8F955" w14:textId="308CDBCD" w:rsidR="0043764F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sz w:val="28"/>
          <w:szCs w:val="28"/>
        </w:rPr>
        <w:t>File contents copied successfully.</w:t>
      </w:r>
    </w:p>
    <w:p w14:paraId="22B1FAA3" w14:textId="4C8B754F" w:rsidR="0043764F" w:rsidRDefault="00865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067E70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E70"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Practice Work </w:t>
      </w:r>
    </w:p>
    <w:p w14:paraId="3DD57F2B" w14:textId="77777777" w:rsidR="00067E70" w:rsidRPr="00067E70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color w:val="FFFFFF"/>
          <w:sz w:val="28"/>
          <w:szCs w:val="28"/>
        </w:rPr>
        <w:t>KOLOBOK</w:t>
      </w:r>
    </w:p>
    <w:p w14:paraId="7B4D5F37" w14:textId="427C635F" w:rsidR="0043764F" w:rsidRDefault="00067E70" w:rsidP="00067E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67E70">
        <w:rPr>
          <w:rFonts w:ascii="Times New Roman" w:eastAsia="Times New Roman" w:hAnsi="Times New Roman" w:cs="Times New Roman"/>
          <w:color w:val="FFFFFF"/>
          <w:sz w:val="28"/>
          <w:szCs w:val="28"/>
        </w:rPr>
        <w:t>4</w:t>
      </w:r>
    </w:p>
    <w:p w14:paraId="624AAF7F" w14:textId="6D4D2DD6" w:rsidR="0043764F" w:rsidRDefault="008657D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214A64">
        <w:rPr>
          <w:rFonts w:ascii="Times New Roman" w:eastAsia="Times New Roman" w:hAnsi="Times New Roman" w:cs="Times New Roman"/>
          <w:sz w:val="28"/>
          <w:szCs w:val="28"/>
        </w:rPr>
        <w:t>1 година</w:t>
      </w:r>
    </w:p>
    <w:p w14:paraId="663B9857" w14:textId="77777777" w:rsidR="0043764F" w:rsidRDefault="008657D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Кооперація з командою:</w:t>
      </w:r>
    </w:p>
    <w:p w14:paraId="17502F74" w14:textId="0254779D" w:rsidR="0043764F" w:rsidRDefault="008657D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Скрін з зустрічі </w:t>
      </w:r>
    </w:p>
    <w:p w14:paraId="7A39338D" w14:textId="75DC8AA4" w:rsidR="0043764F" w:rsidRDefault="00214A6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FA35A" wp14:editId="5AEA6B37">
            <wp:extent cx="4776470" cy="2990469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725" cy="30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42F" w14:textId="282B4E78" w:rsidR="0043764F" w:rsidRDefault="008657D3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4. Скріншот  зустрічі</w:t>
      </w:r>
    </w:p>
    <w:p w14:paraId="47BC7AF7" w14:textId="08B88A7D" w:rsidR="0043764F" w:rsidRDefault="0043764F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BA67D6" w14:textId="77777777" w:rsidR="0043764F" w:rsidRDefault="008657D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B2E62DF" w14:textId="5C8AC536" w:rsidR="0043764F" w:rsidRPr="00AA0AB4" w:rsidRDefault="00AA0A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0AB4">
        <w:rPr>
          <w:rFonts w:ascii="Times New Roman" w:hAnsi="Times New Roman" w:cs="Times New Roman"/>
          <w:color w:val="000000"/>
          <w:spacing w:val="2"/>
          <w:sz w:val="28"/>
          <w:szCs w:val="28"/>
        </w:rPr>
        <w:t>У процесі вивчення теоретичного матеріалу та виконання завдань цього розділу я навчи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лась</w:t>
      </w:r>
      <w:r w:rsidRPr="00AA0AB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використовувати файл, рядок і символьні елементи в мові С++. Особливих труднощів при обробці матеріалу не виникало. Через лабораторно-практичні роботи та виконання самостійних занять фактично закріплюються всі пройдені матеріали.</w:t>
      </w:r>
    </w:p>
    <w:sectPr w:rsidR="0043764F" w:rsidRPr="00AA0AB4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0B81" w14:textId="77777777" w:rsidR="0062369A" w:rsidRDefault="0062369A">
      <w:pPr>
        <w:spacing w:line="240" w:lineRule="auto"/>
      </w:pPr>
      <w:r>
        <w:separator/>
      </w:r>
    </w:p>
  </w:endnote>
  <w:endnote w:type="continuationSeparator" w:id="0">
    <w:p w14:paraId="6A9D9626" w14:textId="77777777" w:rsidR="0062369A" w:rsidRDefault="00623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96FB3" w14:textId="77777777" w:rsidR="008657D3" w:rsidRDefault="008657D3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43EF47B" w14:textId="77777777" w:rsidR="008657D3" w:rsidRDefault="008657D3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578CC" w14:textId="77777777" w:rsidR="008657D3" w:rsidRDefault="008657D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2E020" w14:textId="77777777" w:rsidR="0062369A" w:rsidRDefault="0062369A">
      <w:pPr>
        <w:spacing w:after="0"/>
      </w:pPr>
      <w:r>
        <w:separator/>
      </w:r>
    </w:p>
  </w:footnote>
  <w:footnote w:type="continuationSeparator" w:id="0">
    <w:p w14:paraId="513617A5" w14:textId="77777777" w:rsidR="0062369A" w:rsidRDefault="006236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4F"/>
    <w:rsid w:val="0000511A"/>
    <w:rsid w:val="00067E70"/>
    <w:rsid w:val="00163B6B"/>
    <w:rsid w:val="00214A64"/>
    <w:rsid w:val="003B31D7"/>
    <w:rsid w:val="0043764F"/>
    <w:rsid w:val="00583A25"/>
    <w:rsid w:val="0062369A"/>
    <w:rsid w:val="00746A9C"/>
    <w:rsid w:val="008657D3"/>
    <w:rsid w:val="00AA0AB4"/>
    <w:rsid w:val="00B14CC3"/>
    <w:rsid w:val="696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E769"/>
  <w15:docId w15:val="{D68F4950-DDFE-43CD-B792-750707B3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rsid w:val="00583A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3A2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16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6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CUTKd-O7uG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kievoit.ippo.kubg.edu.ua/kievoit/2016/73_C++/index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algotester.com/uk/ArchiveProblem/DisplayWithEditor/40120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-WJikuZGuU&amp;ab_channel=%D0%91%D0%BB%D0%BE%D0%B3%D0%B0%D0%BD%E2%A6%81%D0%A3%D1%80%D0%BE%D0%BA%D0%B8%D0%BF%D1%80%D0%BE%D0%B3%D1%80%D0%B0%D0%BC%D1%83%D0%B2%D0%B0%D0%BD%D0%BD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uk/ContestProblem/DisplayWithEditor/13474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CBnB2fvfu_I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urecodecpp.com/uk/archives/2751" TargetMode="External"/><Relationship Id="rId14" Type="http://schemas.openxmlformats.org/officeDocument/2006/relationships/hyperlink" Target="https://algotester.com/uk/ContestProblem/DisplayWithEditor/13464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3j2/AiPAbZ4kV4BtxDnEs+Y02w==">CgMxLjAyDmguaTRyZzFmYndqdGZxOAByITFiVkYxZGRpQm9yUE94aFNoWU81aTlBZ1BCTXlyV1RZMg==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22</Pages>
  <Words>14271</Words>
  <Characters>8136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Public</cp:lastModifiedBy>
  <cp:revision>4</cp:revision>
  <dcterms:created xsi:type="dcterms:W3CDTF">2023-12-10T21:40:00Z</dcterms:created>
  <dcterms:modified xsi:type="dcterms:W3CDTF">2023-12-22T19:55:00Z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7CF749E6229B47A0B881B278E9236C22</vt:lpwstr>
  </property>
</Properties>
</file>