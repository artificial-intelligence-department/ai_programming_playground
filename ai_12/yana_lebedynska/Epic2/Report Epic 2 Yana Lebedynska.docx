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SimSun" w:hAnsi="SimSun" w:eastAsia="SimSun" w:cs="SimSun"/>
          <w:b w:val="0"/>
          <w:bCs w:val="0"/>
          <w:sz w:val="24"/>
          <w:szCs w:val="24"/>
          <w:bdr w:val="none" w:color="auto" w:sz="0" w:space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1711325</wp:posOffset>
            </wp:positionH>
            <wp:positionV relativeFrom="paragraph">
              <wp:posOffset>25400</wp:posOffset>
            </wp:positionV>
            <wp:extent cx="2714625" cy="2571750"/>
            <wp:effectExtent l="0" t="0" r="317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611120" cy="2492375"/>
            <wp:effectExtent l="0" t="0" r="0" b="0"/>
            <wp:docPr id="7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592" cy="24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2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1 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 1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id="6" w:name="_GoBack"/>
      <w:bookmarkEnd w:id="6"/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Лебединська Яна Олександрівна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Тема роботи: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Вивчення умовних операторів, циклів, операторів break i continue, масивів  в С++; практикування у  написанні коду з використанням цих операторів та циклів, створенні блок-схем для полегшення візуалізації алгоритму роботи програм.</w:t>
      </w: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Ознайомитись з таким як умовні оператори, цикли, оператори break i continue, масиви  в С++, навчитись практично їх застосовувати, покращити навички створення блок-схем для розуміння того, як працює програма.</w:t>
      </w: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Умовні оператори (if, if else, if else if,switch)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Алгоритми (розгалужені та лінійні)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Оператори break та continue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Операції в С++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Тема №5: Основні типи даних С++, змінні, константи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4"/>
          <w:szCs w:val="24"/>
          <w:u w:val="none"/>
          <w:shd w:val="clear" w:fill="D9D2E9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D2E9"/>
          <w:rtl w:val="0"/>
        </w:rPr>
        <w:t>Умовні оператори (if, if else, if else if,switch)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"https://youtu.be/zogwWqGyM2c?feature=shared"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https://youtu.be/zogwWqGyM2c?feature=shared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if, if else та if else if)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"https://youtu.be/OuPiJ5SMYis?feature=shared"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30 ⦁ switch</w:t>
      </w:r>
      <w:r>
        <w:rPr>
          <w:color w:val="0000EE"/>
          <w:u w:val="single"/>
          <w:shd w:val="clear" w:fill="auto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(відео про switch)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"https://acode.com.ua/urok-67-operatory-umovnogo-rozgaluzhennya-if-else/"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https://acode.com.ua/urok-67-operatory-umovnogo-rozgaluzhennya-if-else/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(розглянуто до частини “Основні використання розгалужень if/else”)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Умовні оператори if, if else, if else if,switch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Синтаксис цих операторів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Застосування операторів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10.10.23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11.10.23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D9D2E9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D2E9"/>
          <w:rtl w:val="0"/>
        </w:rPr>
        <w:t>Алгоритми (розгалужені та лінійні)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"https://studfile.net/preview/9363485/"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https://studfile.net/preview/9363485/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таке алгоритм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Типи алгоритмів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13.10.23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13.10.23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№3: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D2E9"/>
          <w:rtl w:val="0"/>
        </w:rPr>
        <w:t>Оператори break та continue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"https://youtu.be/rj1OLsBKazA?feature=shared"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36 ⦁ break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"https://youtu.be/UY295pIdeoQ?feature=shared"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37 ⦁ continue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"https://www.bestprog.net/uk/2020/07/16/c-the-break-and-continue-statements-features-of-use-examples-of-using-ua/"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https://www.bestprog.net/uk/2020/07/16/c-the-break-and-continue-statements-features-of-use-examples-of-using-ua/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(сайт про оператори break та continue та їх застосування)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Функції операторів break i continue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 використовуються ці оператори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Застосування цих операторів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15.10.23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15.10.23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shd w:val="clear" w:fill="D9D2E9"/>
          <w:rtl w:val="0"/>
        </w:rPr>
        <w:t>Операції в С++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"https://www.bestprog.net/uk/2017/10/04/operations-arithmetic-operations-2_ua/"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https://www.bestprog.net/uk/2017/10/04/operations-arithmetic-operations-2_ua/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Які є операції в С++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Типи операцій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15.10.23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15.10.23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темі зроблено конспект.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Тема №5: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hd w:val="clear" w:fill="D9D2E9"/>
          <w:rtl w:val="0"/>
        </w:rPr>
        <w:t>Основні типи даних С++, змінні, константи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"https://youtu.be/YCROqsBxo2Y?feature=shared"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[Урок #4] C++ Для новачків. Типи даних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"https://www.youtube.com/watch?v=4u_yfFA2U9o"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12 ⦁ Змінні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"https://www.youtube.com/watch?v=BpaSC30-SUo"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C++ Теорія ⦁ Урок 13 ⦁ Константи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Власноруч написаний конспект: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60980" cy="329565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298" cy="3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408680" cy="2064385"/>
            <wp:effectExtent l="0" t="0" r="0" b="0"/>
            <wp:docPr id="6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998" cy="20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Основні типи даних С++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Їх позначення під час використання функцій printf i scanf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Змінні та константи в С++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Статус: Ознайомлена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Початок опрацювання теми: 25.09.23 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Звершення опрацювання теми: 27.09.23</w:t>
      </w:r>
    </w:p>
    <w:p>
      <w:pPr>
        <w:pStyle w:val="2"/>
        <w:rPr>
          <w:rFonts w:ascii="Times New Roman" w:hAnsi="Times New Roman" w:eastAsia="Times New Roman" w:cs="Times New Roman"/>
          <w:b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VNS Lab 1 Task 1</w:t>
      </w:r>
    </w:p>
    <w:p>
      <w:pPr>
        <w:numPr>
          <w:ilvl w:val="0"/>
          <w:numId w:val="4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№4</w:t>
      </w:r>
    </w:p>
    <w:p>
      <w:pPr>
        <w:numPr>
          <w:ilvl w:val="0"/>
          <w:numId w:val="4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Потрібно обчислити значення виразу при різних дійсних типах даних (float й double).</w:t>
      </w:r>
    </w:p>
    <w:p>
      <w:pPr>
        <w:numPr>
          <w:ilvl w:val="0"/>
          <w:numId w:val="4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Обчислення варто виконувати з використанням проміжних змінних.</w:t>
      </w:r>
    </w:p>
    <w:p>
      <w:pPr>
        <w:spacing w:after="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VNS Lab 1 Task 2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№4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Обчислити значення виразів.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Algotester Lab 1 Task 1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№1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Class Practice Task</w:t>
      </w:r>
    </w:p>
    <w:p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Без варіанту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Self Practice Task (домашня)</w:t>
      </w:r>
    </w:p>
    <w:p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Без варіанту</w:t>
      </w:r>
    </w:p>
    <w:p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Постановка завдання: Я зробила програмку Kalky, яка може порахувати суму, різницю, множення будь-яких заданих трьох чисел, а також піднести кожне з них до заданих степенів.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u w:val="single"/>
          <w:rtl w:val="0"/>
        </w:rPr>
        <w:t>Завдання 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6 Self Practice Task (algotester)</w:t>
      </w:r>
    </w:p>
    <w:p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Без варіанту</w:t>
      </w:r>
    </w:p>
    <w:p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Постановка завдання: https://algotester.com/uk/ArchiveProblem/DisplayWithEditor/6#mySolutions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1 Task 1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638040" cy="298196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432" cy="298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                блок-схема до задачі</w:t>
      </w:r>
    </w:p>
    <w:p>
      <w:pPr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реалізацію: 30 хв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Включити бібліотеку &lt;math.h&gt; так як використовується pow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VNS Lab 1 Task 2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437255" cy="311848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573" cy="31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блок-схема до задачі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Планований час на реалізацію 20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хв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n++*m означає, що на m буде множитись n збільшене на 1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Змінні a та b будуть показуватимуть правдивість своїх значень, тобто якщо іхній вираз правдивий виводитиметься 1, якщо ні - 0.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Algotester Lab 1 Task 1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Блок-схема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6025" cy="4839335"/>
            <wp:effectExtent l="0" t="0" r="0" b="0"/>
            <wp:docPr id="1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8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блок-схема до задачі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1 год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Блок-схема </w:t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14365" cy="778065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92" cy="77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 w:firstLine="0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блок-схема до задачі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1 год 30 хв</w:t>
      </w:r>
    </w:p>
    <w:p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Тип змінної y буде bool</w:t>
      </w:r>
    </w:p>
    <w:p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 switch пишу weather[0], що означає, що випадки будуть задаватись символом, який безпосередньо вказує на тип погоди.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 xml:space="preserve">Програма №5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Self Practice Task (домашня)</w:t>
      </w:r>
    </w:p>
    <w:p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Блок-схему до цього завдання не робила, адже вона за структурою дуже схожа до практичного класного завдання.</w:t>
      </w:r>
    </w:p>
    <w:p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30 хв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Програма №6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 (algotester)</w:t>
      </w:r>
    </w:p>
    <w:p>
      <w:pPr>
        <w:numPr>
          <w:ilvl w:val="0"/>
          <w:numId w:val="13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Блок-схема</w:t>
      </w:r>
    </w:p>
    <w:p>
      <w:pPr>
        <w:spacing w:after="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056380" cy="556323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698" cy="55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                        блок-схема до задачі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Планований час на реалізацію: 30 хв</w:t>
      </w:r>
    </w:p>
    <w:p>
      <w:pPr>
        <w:spacing w:after="0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Додаткової конфігурації не потрібно.</w:t>
      </w:r>
    </w:p>
    <w:p>
      <w:pPr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1 Task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"https://github.com/artificial-intelligence-department/ai_programming_playground/blob/4ec7667a2980266c8d7caa6d23093317689c7284/ai_12/yana_lebedynska/Epic2/lab1task1.cpp"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https://github.com/artificial-intelligence-department/ai_programming_playground/blob/4ec7667a2980266c8d7caa6d23093317689c7284/ai_12/yana_lebedynska/Epic2/lab1task1.cpp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варіант 4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1000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0.0001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::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result 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result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1 Task 2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"https://github.com/artificial-intelligence-department/ai_programming_playground/blob/4ec7667a2980266c8d7caa6d23093317689c7284/ai_12/yana_lebedynska/Epic2/lab1task2.cpp"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https://github.com/artificial-intelligence-department/ai_programming_playground/blob/4ec7667a2980266c8d7caa6d23093317689c7284/ai_12/yana_lebedynska/Epic2/lab1task2.cpp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// варіант 4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n: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m: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result of n++*m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++&lt;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--&gt;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  <w:i/>
          <w:color w:val="000000"/>
        </w:rPr>
      </w:pPr>
      <w:bookmarkStart w:id="0" w:name="_heading=h.2yrsf0egudu2" w:colFirst="0" w:colLast="0"/>
      <w:bookmarkEnd w:id="0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Algotester Lab 1 Task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"https://github.com/artificial-intelligence-department/ai_programming_playground/blob/d22a1d59d2d3b17c08585ddcbb6cfd7d3b6dca1c/ai_12/yana_lebedynska/Epic2/algo1task1.cpp"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https://github.com/artificial-intelligence-department/ai_programming_playground/blob/d22a1d59d2d3b17c08585ddcbb6cfd7d3b6dca1c/ai_12/yana_lebedynska/Epic2/algo1task1.cpp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"NO"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sumOfM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 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"NO"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"YES"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1" w:name="_heading=h.lktmi0r1wasy" w:colFirst="0" w:colLast="0"/>
      <w:bookmarkEnd w:id="1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"https://github.com/artificial-intelligence-department/ai_programming_playground/blob/4ec7667a2980266c8d7caa6d23093317689c7284/ai_12/yana_lebedynska/Epic2/weather.cpp"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https://github.com/artificial-intelligence-department/ai_programming_playground/blob/4ec7667a2980266c8d7caa6d23093317689c7284/ai_12/yana_lebedynska/Epic2/weather.cpp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&lt;string&gt;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"sunny"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"rainy"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"cloudy"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"snowy"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"windy"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"What is the weather today?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"Choose from this variants: sunny, rainy, cloudy, snowy, windy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"Type here: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condition is not found. Try again please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"Choose from this variants: sunny, rainy, cloudy, snowy, windy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||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"You'd rather put a jacket 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"You can go without a jacket"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"It's time to go for a walk with your family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"Hurry up!"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"What about reading a book or cooking something?"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 cup of hot chocolate would be great, don't you think?"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"Let's make a snowman!"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"Try to relax doing puzzles or singing"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switch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weather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's'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"Put sandals 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'r'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"Put rubber boots 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'c'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"Put sneakers 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'd'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"Put boots 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default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"Choose something bright to put on ;)"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2" w:name="_heading=h.4reed6gyfzla" w:colFirst="0" w:colLast="0"/>
      <w:bookmarkEnd w:id="2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b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"https://github.com/artificial-intelligence-department/ai_programming_playground/blob/4ec7667a2980266c8d7caa6d23093317689c7284/ai_12/yana_lebedynska/Epic2/selfpracticeepic2.cpp"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https://github.com/artificial-intelligence-department/ai_programming_playground/blob/4ec7667a2980266c8d7caa6d23093317689c7284/ai_12/yana_lebedynska/Epic2/selfpracticeepic2.cpp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&lt;math.h&gt;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&lt;string&gt;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"addition"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"subtraction"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"multiplication"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string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"exponention"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"Hi! I'm Kulky and I can do some mathematical operations for you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"I can do these: addition, subtraction, multiplication, exponention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"Please enter 3 numbers you want to work with: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"Great! So you entered: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",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",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"."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"Now enter an operation you want me to do: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s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"This operation is not found. Try again please</w:t>
      </w:r>
      <w:r>
        <w:rPr>
          <w:rFonts w:ascii="Courier New" w:hAnsi="Courier New" w:eastAsia="Courier New" w:cs="Courier New"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"Choose from existing operations: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switch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'a'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sum of these numbers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's'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subtraction of these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case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'm'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: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"The multiplication of these numbers is: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break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operation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"Enter the powers of the number to which they must be raised (the first number is a power of first number, the second - of second ect.):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pow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pow3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"Here your numbers are in exalted powers: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",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", "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n3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3" w:name="_heading=h.c28fgvd2r1rt" w:colFirst="0" w:colLast="0"/>
      <w:bookmarkEnd w:id="3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hd w:val="clear" w:fill="D9D2E9"/>
          <w:rtl w:val="0"/>
        </w:rPr>
        <w:t>Завдання №6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Self practice (algotester)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GitHub: </w:t>
      </w:r>
      <w:r>
        <w:fldChar w:fldCharType="begin"/>
      </w:r>
      <w:r>
        <w:instrText xml:space="preserve"> HYPERLINK "https://github.com/artificial-intelligence-department/ai_programming_playground/blob/1897ee99839a979318e1a75266bb78303c64f8ae/ai_12/yana_lebedynska/Epic2/selfPracticeAlgo.cpp"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https://github.com/artificial-intelligence-department/ai_programming_playground/blob/1897ee99839a979318e1a75266bb78303c64f8ae/ai_12/yana_lebedynska/Epic2/selfPracticeAlgo.cpp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&lt;iostream&gt;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4EC9B0"/>
          <w:sz w:val="21"/>
          <w:szCs w:val="21"/>
          <w:rtl w:val="0"/>
        </w:rPr>
        <w:t>std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cin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money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[]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200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money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-=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money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cout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9CDCFE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DCDCAA"/>
          <w:sz w:val="21"/>
          <w:szCs w:val="21"/>
          <w:rtl w:val="0"/>
        </w:rPr>
        <w:t>endl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color w:val="CCCCCC"/>
          <w:sz w:val="21"/>
          <w:szCs w:val="21"/>
          <w:rtl w:val="0"/>
        </w:rPr>
        <w:t>}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jc w:val="center"/>
        <w:rPr>
          <w:rFonts w:ascii="Times New Roman" w:hAnsi="Times New Roman" w:eastAsia="Times New Roman" w:cs="Times New Roman"/>
        </w:rPr>
      </w:pPr>
      <w:bookmarkStart w:id="4" w:name="_heading=h.wkfvz8z8c8hy" w:colFirst="0" w:colLast="0"/>
      <w:bookmarkEnd w:id="4"/>
      <w:r>
        <w:rPr>
          <w:rFonts w:ascii="Times New Roman" w:hAnsi="Times New Roman" w:eastAsia="Times New Roman" w:cs="Times New Roman"/>
          <w:i/>
          <w:color w:val="000000"/>
          <w:rtl w:val="0"/>
        </w:rPr>
        <w:t>код задачі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витрачений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 xml:space="preserve">Завдання №1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1 Task 1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332855" cy="431165"/>
            <wp:effectExtent l="0" t="0" r="0" b="0"/>
            <wp:docPr id="2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08" cy="4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20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 xml:space="preserve">Завдання №2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VNS Lab 1 Task 2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6299835" cy="3429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42305" cy="485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62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завдання: 25 хв</w:t>
      </w:r>
    </w:p>
    <w:p>
      <w:pP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>Завдання №3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Algotester Lab 1 Task 1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933450" cy="857250"/>
            <wp:effectExtent l="0" t="0" r="0" b="0"/>
            <wp:docPr id="2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47675" cy="14287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Evidence: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299835" cy="1485900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591050" cy="9239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Times New Roman" w:cs="Times New Roman"/>
          <w:i/>
          <w:color w:val="000000"/>
        </w:rPr>
      </w:pPr>
      <w:bookmarkStart w:id="5" w:name="_heading=h.6zvfxg70039e" w:colFirst="0" w:colLast="0"/>
      <w:bookmarkEnd w:id="5"/>
      <w:r>
        <w:rPr>
          <w:rFonts w:ascii="Times New Roman" w:hAnsi="Times New Roman" w:eastAsia="Times New Roman" w:cs="Times New Roman"/>
          <w:i/>
          <w:color w:val="000000"/>
          <w:rtl w:val="0"/>
        </w:rPr>
        <w:t>знімки екрану з алготестера</w:t>
      </w:r>
    </w:p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50 хв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>Завдання №4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Class Practice Task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 (якщо погоду введено правильно)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391150" cy="5810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 (якщо погоду введено правильно)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895725" cy="762000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 (якщо погоду введено неправильно)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38775" cy="1200150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1 год 30 хв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>Завдання №5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Task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 (якщо операцію введено коректно)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580505" cy="62674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0637" cy="6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 (якщо операцію введено коректно)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105400" cy="21907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 (якщо операцію введено некоректно)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05500" cy="1495425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shd w:val="clear" w:fill="D9D2E9"/>
          <w:rtl w:val="0"/>
        </w:rPr>
        <w:t>Завдання №6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Self Practice Algotester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Evidence: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299835" cy="5715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6299835" cy="44450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61975" cy="2667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61950" cy="142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виконання: 20 хв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Протягом епіка 2 я змогла навчитись застосовувати в програмуванні такі </w:t>
      </w:r>
      <w:r>
        <w:rPr>
          <w:rFonts w:ascii="Times New Roman" w:hAnsi="Times New Roman" w:eastAsia="Times New Roman" w:cs="Times New Roman"/>
          <w:sz w:val="24"/>
          <w:szCs w:val="24"/>
          <w:shd w:val="clear" w:fill="B4A7D6"/>
          <w:rtl w:val="0"/>
        </w:rPr>
        <w:t>умовні оператори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як if, if else, if else if, switch, </w:t>
      </w:r>
      <w:r>
        <w:rPr>
          <w:rFonts w:ascii="Times New Roman" w:hAnsi="Times New Roman" w:eastAsia="Times New Roman" w:cs="Times New Roman"/>
          <w:sz w:val="24"/>
          <w:szCs w:val="24"/>
          <w:shd w:val="clear" w:fill="B4A7D6"/>
          <w:rtl w:val="0"/>
        </w:rPr>
        <w:t>оператори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break i continue. Також ознайомилась з основними </w:t>
      </w:r>
      <w:r>
        <w:rPr>
          <w:rFonts w:ascii="Times New Roman" w:hAnsi="Times New Roman" w:eastAsia="Times New Roman" w:cs="Times New Roman"/>
          <w:sz w:val="24"/>
          <w:szCs w:val="24"/>
          <w:shd w:val="clear" w:fill="B4A7D6"/>
          <w:rtl w:val="0"/>
        </w:rPr>
        <w:t>типами даних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в с++ та практично їх застосовувала, ознайомилась з змінними та константами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. За допомогою практики закріпила усі вищезгадані теми.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6EE7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9">
    <w:name w:val="Table Normal2"/>
    <w:uiPriority w:val="0"/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2">
    <w:name w:val="Header Char"/>
    <w:basedOn w:val="8"/>
    <w:link w:val="12"/>
    <w:uiPriority w:val="99"/>
    <w:rPr>
      <w:rFonts w:eastAsiaTheme="minorEastAsia"/>
      <w:lang w:val="uk-UA" w:eastAsia="uk-UA"/>
    </w:rPr>
  </w:style>
  <w:style w:type="character" w:customStyle="1" w:styleId="23">
    <w:name w:val="Footer Char"/>
    <w:basedOn w:val="8"/>
    <w:link w:val="11"/>
    <w:uiPriority w:val="99"/>
    <w:rPr>
      <w:rFonts w:eastAsiaTheme="minorEastAsia"/>
      <w:lang w:val="uk-UA" w:eastAsia="uk-UA"/>
    </w:rPr>
  </w:style>
  <w:style w:type="character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HTML Preformatted Char"/>
    <w:basedOn w:val="8"/>
    <w:link w:val="13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6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7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numbering" Target="numbering.xm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lK4DHR50E4yzUSIDMg+EGuRcA==">CgMxLjAyDmguMnlyc2YwZWd1ZHUyMg5oLmxrdG1pMHIxd2FzeTIOaC40cmVlZDZneWZ6bGEyDmguYzI4Zmd2ZDJyMXJ0Mg5oLndrZnZ6OHo4YzhoeTIOaC42enZmeGc3MDAzOWU4AHIhMUdmTWdrbi1OZFpnbURVOGNWNGduWE5EUFpReW5kTFFp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admin</cp:lastModifiedBy>
  <dcterms:modified xsi:type="dcterms:W3CDTF">2023-12-22T13:32:03Z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18690540EC644A6DB59041CA9A318038</vt:lpwstr>
  </property>
</Properties>
</file>