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2700655" cy="262445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 3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</w:rPr>
        <w:t>:  «Цикли. Вкладені цикли. Функції. Перевантаження функцій. Рекурсія»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Пастухов Олександр Серг</w:t>
      </w:r>
      <w:r>
        <w:rPr>
          <w:rFonts w:ascii="Times New Roman" w:hAnsi="Times New Roman" w:eastAsia="Times New Roman" w:cs="Times New Roman"/>
          <w:sz w:val="28"/>
          <w:szCs w:val="28"/>
        </w:rPr>
        <w:t>ійович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Знайомство з використанням циклів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 мо</w:t>
      </w:r>
      <w:r>
        <w:rPr>
          <w:rFonts w:ascii="Times New Roman" w:hAnsi="Times New Roman" w:cs="Times New Roman"/>
          <w:sz w:val="24"/>
          <w:szCs w:val="24"/>
        </w:rPr>
        <w:t xml:space="preserve">ві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hAnsi="Times New Roman" w:eastAsia="Times New Roman" w:cs="Times New Roman"/>
          <w:sz w:val="24"/>
          <w:szCs w:val="24"/>
        </w:rPr>
        <w:t>. Перевантажені та рекурсивні функції, функції багатьох змінних.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r>
        <w:rPr>
          <w:rFonts w:ascii="Times New Roman" w:hAnsi="Times New Roman" w:eastAsia="Times New Roman" w:cs="Times New Roman"/>
          <w:sz w:val="24"/>
          <w:szCs w:val="24"/>
        </w:rPr>
        <w:t>Навчитися працювати з різними типами циклів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Навчитись використовувати функції, перевантажувати їх та використовувати рекурсію функції</w:t>
      </w:r>
      <w:r>
        <w:t>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</w:rPr>
        <w:t>Цикл 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</w:rPr>
        <w:t>Цикли while і do while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Функції.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Перевантаження функцій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№5: Рекурсія.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№6: Функції зі змінною кількістю параметрів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hAnsi="Times New Roman" w:eastAsia="Times New Roman" w:cs="Times New Roman"/>
          <w:sz w:val="24"/>
          <w:szCs w:val="24"/>
        </w:rPr>
        <w:t>Цикл 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rPr>
          <w:rStyle w:val="11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instrText xml:space="preserve"> HYPERLINK "https://acode.com.ua/urok-72-tsykl-for/" </w:instrTex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or Loop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ринцип роботи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циклу </w:t>
      </w:r>
      <w:r>
        <w:rPr>
          <w:rFonts w:ascii="Times New Roman" w:hAnsi="Times New Roman" w:eastAsia="Times New Roman" w:cs="Times New Roman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та основні приклади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його </w:t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16.00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17.15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hAnsi="Times New Roman" w:eastAsia="Times New Roman" w:cs="Times New Roman"/>
          <w:sz w:val="24"/>
          <w:szCs w:val="24"/>
        </w:rPr>
        <w:t>Цикли while і do while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Style w:val="11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instrText xml:space="preserve"> HYPERLINK "https://acode.com.ua/urok-70-tsykl-while/" </w:instrTex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W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hile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Loop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fldChar w:fldCharType="begin"/>
      </w:r>
      <w:r>
        <w:instrText xml:space="preserve"> HYPERLINK "https://acode.com.ua/urok-71-tsykl-do-while/"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t>C++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fldChar w:fldCharType="end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lang w:val="en-US"/>
        </w:rPr>
        <w:t xml:space="preserve"> Do While </w:t>
      </w:r>
      <w:r>
        <w:fldChar w:fldCharType="begin"/>
      </w:r>
      <w:r>
        <w:instrText xml:space="preserve"> HYPERLINK "https://acode.com.ua/urok-71-tsykl-do-while/"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Loop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Вивчено основи роботи з циклами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,різницю між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while.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18.20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eastAsia="Times New Roman" w:cs="Times New Roman"/>
          <w:sz w:val="24"/>
          <w:szCs w:val="24"/>
        </w:rPr>
        <w:t>.11.2023 19.25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Функції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"https://acode.com.ua/urok-15-funktsiyi-i-operator-return/"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ru-RU"/>
        </w:rPr>
        <w:t xml:space="preserve">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Function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Типи функції,аргументи функцій та вкладені функції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14.11.2023 19.30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14.11.2023 20.10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4: Перевантаження функцій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Джерела Інформації: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Стаття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fldChar w:fldCharType="begin"/>
      </w:r>
      <w:r>
        <w:instrText xml:space="preserve"> HYPERLINK "https://acode.com.ua/urok-108-perevantazhennya-funktsij/"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C++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F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 xml:space="preserve">unction 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O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>verloading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Ознайомився з перевантаженням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функції,поняттям збігів перевантажених функцій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14.11.2023 20.30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hAnsi="Times New Roman" w:eastAsia="Times New Roman" w:cs="Times New Roman"/>
          <w:sz w:val="24"/>
          <w:szCs w:val="24"/>
        </w:rPr>
        <w:t>14.11.2023 21.20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№5: Рекурсивні функції.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fldChar w:fldCharType="begin"/>
      </w:r>
      <w:r>
        <w:instrText xml:space="preserve"> HYPERLINK "https://acode.com.ua/urok-113-rekursiya-i-chysla-fibonachchi/" \l "toc-0"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t>C++ Recursion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Узнав метод роботи рекурсивних функцій,побачив використання рекурсії для вирішення математичних задач.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Початок опрацювання теми: 14.11.2023 22.00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Звершення опрацювання теми: 14.11.2023 22.55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Тема №6: Функції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Джерела Інформації: 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Стаття: </w:t>
      </w:r>
      <w:r>
        <w:fldChar w:fldCharType="begin"/>
      </w:r>
      <w:r>
        <w:instrText xml:space="preserve"> HYPERLINK "https://studfile.net/preview/5206428/page:2/"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t>C++ Functions With Variable Number Of Arguments</w:t>
      </w:r>
      <w:r>
        <w:rPr>
          <w:rStyle w:val="11"/>
          <w:rFonts w:ascii="Times New Roman" w:hAnsi="Times New Roman" w:eastAsia="Times New Roman" w:cs="Times New Roman"/>
          <w:sz w:val="24"/>
          <w:szCs w:val="24"/>
          <w:lang w:val="en-US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Опрацьовано можливості та специфіку функцій зі змінною кількістю параметрів.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Статус: Ознайомлений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Початок опрацювання теми: 14.11.2023 23.10  </w:t>
      </w:r>
    </w:p>
    <w:p>
      <w:pPr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Звершення опрацювання теми: 15.11.2023 00.25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Варіант завдання: 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Деталі завданн</w:t>
      </w:r>
      <w:r>
        <w:rPr>
          <w:rFonts w:ascii="Times New Roman" w:hAnsi="Times New Roman" w:eastAsia="Times New Roman" w:cs="Times New Roman"/>
          <w:sz w:val="24"/>
          <w:szCs w:val="24"/>
        </w:rPr>
        <w:t>я : обчислити суму перших семи членів ряду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програми: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Використання циклу for для обчислення суми кількох членів ряду</w:t>
      </w:r>
    </w:p>
    <w:p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завдання: 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Для х, що змінюється від a до b з кроком (b-a)/k, де (k=10), обчислити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функцію f(x), використовуючи її розклад в степеневий ряд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№3 VNS Lab 7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функцію зі змінною кількістю параметрів, що знаходить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кількість точок,що належать колу з заданим радіусом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бібліотеки stdarg.h для написання функції зі змінною кількістю параметрів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№4 VNS Lab 7 Task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перевантажені функції й основну програму, що їх викликає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перевантаження функції для зміни типу вхідних та вихідних даних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№5 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Варіант завдання: немає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Деталі завдання: Написати програму для простого менеджменту бібліотеки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 для врахування в імплементації програми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Використання циклів for, do…while та while та вкладених циклів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№6 Self Practice Work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№1 VNS Lab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191125" cy="347662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1 Блок-схема до програми №1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№2 VNS Lab 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2 Блок-схема до програми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№3 VNS Lab 7 Task 1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5962650" cy="34099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3 Блок-схема до програми №3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реалізацію: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№4 VNS Lab 7 Task 2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276975" cy="3286125"/>
            <wp:effectExtent l="0" t="0" r="9525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4 Блок-схема до програми №4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№5 Class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drawing>
          <wp:inline distT="0" distB="0" distL="114300" distR="114300">
            <wp:extent cx="2390775" cy="51720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5 Блок-схема до програми №5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№6 Self Practice Work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6172200" cy="32385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Рисунок №6 Блок-схема до програми №6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реалізацію: 40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3.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Конфігурація середовища до виконання завдань: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Для виконання поставлених завдань додаткова конфігурація середовища не є необхідною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0;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 w:cs="Times New Roman"/>
          <w:color w:val="FFFFFF"/>
          <w:sz w:val="24"/>
          <w:szCs w:val="24"/>
          <w:highlight w:val="black"/>
          <w:lang w:val="en-US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  <w:highlight w:val="black"/>
        </w:rPr>
        <w:t>https://github.com/artificial-intelligence-department/ai_programming_playground/pull/</w:t>
      </w: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highlight w:val="black"/>
          <w:lang w:val="en-US"/>
        </w:rPr>
        <w:t>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M_E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Acc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Step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teilorFormulaBySteps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Real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№3 VNS Lab 7 Task 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&lt;stdarg.h&gt;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//Так як за умовами задачі не сказано,де розташований центр кола,буду вважати,що він знаходиться у початку координат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DistanceToCenter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DistanceToCenter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...){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va_list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PointsNumber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va_arg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HowManyOfThemInCircle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CircleRadius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№4 VNS Lab 7 Task 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 bad ddra dfa 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№5 Class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"HarryPotter"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Hobbit"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Fight Club"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"1984"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Declare the variables outside the switch block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Menu"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 List all books"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"2. Borrow a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"3. Return a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"4. Exit"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choice"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not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name of your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borrowed the book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"Unfortunately your book isn't 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entered the wrong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name of your 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returned the book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"Unfortunately your book isn't taken"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bookWasntFoundReturn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 entered the wrong book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"Bye-bye"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№6 Self Practice Work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primeFactors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"Prime factors:  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Посилання на файл програми у пул-запиті GitHub</w:t>
      </w:r>
    </w:p>
    <w:p>
      <w:pP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  <w:highlight w:val="black"/>
        </w:rPr>
        <w:t>https://github.com/artificial-intelligence-department/ai_programming_playground/pull/991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5.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№1 VNS Lab 2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4.43656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30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№2 VNS Lab 3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0.1 Acc = 1.52362 Step = 1.34366 Real = 1.2214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0.19 Acc = 1.8329 Step = 1.65295 Real = 1.46228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0.28 Acc = 2.14219 Step = 1.96224 Real = 1.75067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0.37 Acc = 2.45147 Step = 2.27153 Real = 2.09594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0.46 Acc = 2.76076 Step = 2.58082 Real = 2.50929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0.55 Acc = 3.07004 Step = 2.89011 Real = 3.00417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0.64 Acc = 3.37933 Step = 3.1994 Real = 3.59664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0.73 Acc = 3.68862 Step = 3.50869 Real = 4.30596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x = 0.82 Acc = 3.9979 Step = 3.81798 Real = 5.15517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0.91 Acc = 4.30719 Step = 4.12727 Real = 6.17186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x = 1 Acc = 4.61647 Step = 4.43656 Real = 7.38906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50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№3 VNS Lab 7 Task 1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2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5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6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55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№4 VNS Lab 7 Task 2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1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FFFFFF"/>
          <w:sz w:val="24"/>
          <w:szCs w:val="24"/>
          <w:lang w:val="en-US"/>
        </w:rPr>
        <w:t>2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45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№5 Class Practice Work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1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The book has been borrowed successfully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Do you want to continue? (Enter 'yes' or 'no')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no</w:t>
      </w: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2. Borrow a book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3. Return a book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1.HarryPotter available  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2.The Hobbit available    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3.The Fight Club available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4.1984 available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name of your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You borrowed the book successfully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name of your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1984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You returned the book successfully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        Menu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1. List all books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2. Borrow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3. Return a book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4. Exit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choice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4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Bye-bye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 xml:space="preserve">PS C:\Uni\ai_12\oleksandr_pastukhov\Epic_3&gt; </w:t>
      </w: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100 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№6 Self Practice Work 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ascii="Times New Roman" w:hAnsi="Times New Roman" w:eastAsia="Times New Roman" w:cs="Times New Roman"/>
          <w:color w:val="FFFFFF"/>
          <w:sz w:val="24"/>
          <w:szCs w:val="24"/>
        </w:rPr>
        <w:t>OUTPUT:</w:t>
      </w:r>
    </w:p>
    <w:p>
      <w:pPr>
        <w:shd w:val="clear" w:color="auto" w:fill="2B2B2B"/>
        <w:spacing w:after="0"/>
        <w:rPr>
          <w:rFonts w:hint="default" w:ascii="Times New Roman" w:hAnsi="Times New Roman" w:eastAsia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Enter your number: 1542</w:t>
      </w:r>
    </w:p>
    <w:p>
      <w:pPr>
        <w:shd w:val="clear" w:color="auto" w:fill="2B2B2B"/>
        <w:spacing w:after="0"/>
        <w:rPr>
          <w:rFonts w:ascii="Times New Roman" w:hAnsi="Times New Roman" w:eastAsia="Times New Roman" w:cs="Times New Roman"/>
          <w:color w:val="FFFFFF"/>
          <w:sz w:val="24"/>
          <w:szCs w:val="24"/>
        </w:rPr>
      </w:pPr>
      <w:r>
        <w:rPr>
          <w:rFonts w:hint="default" w:ascii="Times New Roman" w:hAnsi="Times New Roman" w:eastAsia="Times New Roman"/>
          <w:color w:val="FFFFFF"/>
          <w:sz w:val="24"/>
          <w:szCs w:val="24"/>
        </w:rPr>
        <w:t>Prime factors:  1542: 2 3 257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 затрачений на виконання завдання: 40 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Під час опрацювання теоретичного матеріалу та роботи над завданнями розділу я навчився працювати з циклами та функціями в мові C++.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Також навчився робити перевантаження функц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ій та функції зі змінною кількітю змінних.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2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>
    <w:pP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EF"/>
    <w:rsid w:val="001A282D"/>
    <w:rsid w:val="00420AB8"/>
    <w:rsid w:val="0069063E"/>
    <w:rsid w:val="00A025D4"/>
    <w:rsid w:val="00A12FFA"/>
    <w:rsid w:val="00C87FD1"/>
    <w:rsid w:val="00CD15BD"/>
    <w:rsid w:val="00DB21EF"/>
    <w:rsid w:val="2087730F"/>
    <w:rsid w:val="5B6261D7"/>
    <w:rsid w:val="7A14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mbria" w:hAnsi="Cambria" w:eastAsia="Cambria" w:cs="Cambria"/>
      <w:color w:val="366091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sBUs7G09jFwwCNPSCYslBofjA==">CgMxLjA4AHIhMUlEdGt4ZE9YVmZpcUFyanFySEg5VTJ5UFAtOW1NVTVU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2389</Words>
  <Characters>13623</Characters>
  <Lines>113</Lines>
  <Paragraphs>31</Paragraphs>
  <TotalTime>101</TotalTime>
  <ScaleCrop>false</ScaleCrop>
  <LinksUpToDate>false</LinksUpToDate>
  <CharactersWithSpaces>15981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2023-11-23T06:19:00Z</dcterms:created>
  <dc:creator>user</dc:creator>
  <cp:lastModifiedBy>alexander</cp:lastModifiedBy>
  <dcterms:modified xsi:type="dcterms:W3CDTF">2023-12-15T02:50:28Z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29E9F9EE68E8416C9D7F3F117EAD2B4F</vt:lpwstr>
  </property>
</Properties>
</file>