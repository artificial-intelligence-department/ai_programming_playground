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Міністерство освіти і науки України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Національний університет «Львівська політехніка»</w:t>
      </w: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Кафедра систем штучного інтелекту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bookmarkStart w:id="0" w:name="_GoBack"/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1765935</wp:posOffset>
            </wp:positionH>
            <wp:positionV relativeFrom="paragraph">
              <wp:posOffset>65405</wp:posOffset>
            </wp:positionV>
            <wp:extent cx="2710815" cy="2571750"/>
            <wp:effectExtent l="0" t="0" r="13335" b="0"/>
            <wp:wrapNone/>
            <wp:docPr id="15" name="image18.jpg" descr="A blue and white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8.jpg" descr="A blue and white logo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084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  <w:r>
        <w:rPr>
          <w:rFonts w:ascii="Times New Roman" w:hAnsi="Times New Roman" w:eastAsia="Times New Roman" w:cs="Times New Roman"/>
          <w:b/>
          <w:sz w:val="40"/>
          <w:szCs w:val="40"/>
          <w:rtl w:val="0"/>
        </w:rPr>
        <w:t>Звіт</w:t>
      </w:r>
    </w:p>
    <w:p>
      <w:pPr>
        <w:tabs>
          <w:tab w:val="center" w:pos="4819"/>
          <w:tab w:val="left" w:pos="7468"/>
        </w:tabs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ab/>
      </w:r>
    </w:p>
    <w:p>
      <w:pPr>
        <w:tabs>
          <w:tab w:val="center" w:pos="4819"/>
          <w:tab w:val="left" w:pos="7468"/>
        </w:tabs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tabs>
          <w:tab w:val="center" w:pos="4819"/>
          <w:tab w:val="left" w:pos="7468"/>
        </w:tabs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tabs>
          <w:tab w:val="center" w:pos="4819"/>
          <w:tab w:val="left" w:pos="7468"/>
        </w:tabs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56"/>
          <w:szCs w:val="56"/>
          <w:rtl w:val="0"/>
        </w:rPr>
        <w:t>Звіт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 </w:t>
      </w:r>
    </w:p>
    <w:p>
      <w:pPr>
        <w:tabs>
          <w:tab w:val="center" w:pos="4819"/>
          <w:tab w:val="left" w:pos="7468"/>
        </w:tabs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про виконання лабораторних та практичних робіт блоку № 3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 тему:  «Цикли. Вкладені Цикли. Завершення виконання циклів. Функції. Простір імен. Перевантаження функцій. Функції з змінною кількістю параметрів (еліпсис). Рекурсія. Вбудовані функції.»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i/>
          <w:sz w:val="28"/>
          <w:szCs w:val="28"/>
          <w:rtl w:val="0"/>
        </w:rPr>
        <w:t xml:space="preserve">з дисципліни: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«Мови та парадигми програмування»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до: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ВНС Лабораторної Роботи № 2 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ВНС Лабораторної Роботи № 3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ВНС Лабораторної Роботи № 7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Практичних Робіт № 3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mallCaps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jc w:val="righ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Виконав:</w:t>
      </w:r>
    </w:p>
    <w:p>
      <w:pPr>
        <w:spacing w:after="0" w:line="240" w:lineRule="auto"/>
        <w:jc w:val="right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/>
          <w:i/>
          <w:sz w:val="28"/>
          <w:szCs w:val="28"/>
          <w:rtl w:val="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Студент групи ШІ-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uk-UA"/>
        </w:rPr>
        <w:t>12</w:t>
      </w:r>
    </w:p>
    <w:p>
      <w:pPr>
        <w:spacing w:line="24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Пастухов Олександр Серг</w:t>
      </w:r>
      <w:r>
        <w:rPr>
          <w:rFonts w:ascii="Times New Roman" w:hAnsi="Times New Roman" w:eastAsia="Times New Roman" w:cs="Times New Roman"/>
          <w:sz w:val="28"/>
          <w:szCs w:val="28"/>
        </w:rPr>
        <w:t>ійович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br w:type="page"/>
      </w:r>
    </w:p>
    <w:p>
      <w:pPr>
        <w:pStyle w:val="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</w:rPr>
        <w:t xml:space="preserve">Тема роботи:  </w:t>
      </w:r>
    </w:p>
    <w:p>
      <w:pPr>
        <w:rPr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Знайомство з використанням циклів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у мо</w:t>
      </w:r>
      <w:r>
        <w:rPr>
          <w:rFonts w:ascii="Times New Roman" w:hAnsi="Times New Roman" w:cs="Times New Roman"/>
          <w:sz w:val="24"/>
          <w:szCs w:val="24"/>
        </w:rPr>
        <w:t xml:space="preserve">ві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  <w:lang w:val="ru-RU"/>
        </w:rPr>
        <w:t>++</w:t>
      </w:r>
      <w:r>
        <w:rPr>
          <w:rFonts w:ascii="Times New Roman" w:hAnsi="Times New Roman" w:eastAsia="Times New Roman" w:cs="Times New Roman"/>
          <w:sz w:val="24"/>
          <w:szCs w:val="24"/>
        </w:rPr>
        <w:t>. Перевантажені та рекурсивні функції, функції багатьох змінних.</w:t>
      </w:r>
    </w:p>
    <w:p>
      <w:pPr>
        <w:pStyle w:val="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</w:rPr>
        <w:t>Мета роботи:</w:t>
      </w:r>
    </w:p>
    <w:p>
      <w:r>
        <w:rPr>
          <w:rFonts w:ascii="Times New Roman" w:hAnsi="Times New Roman" w:eastAsia="Times New Roman" w:cs="Times New Roman"/>
          <w:sz w:val="24"/>
          <w:szCs w:val="24"/>
        </w:rPr>
        <w:t>Навчитися працювати з різними типами циклів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Навчитись використовувати функції, перевантажувати їх та використовувати рекурсію функції</w:t>
      </w:r>
      <w:r>
        <w:t>.</w:t>
      </w:r>
    </w:p>
    <w:p>
      <w:pPr>
        <w:pStyle w:val="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</w:rPr>
        <w:t>Теоретичні відомості:</w:t>
      </w:r>
    </w:p>
    <w:p>
      <w:pPr>
        <w:numPr>
          <w:ilvl w:val="0"/>
          <w:numId w:val="1"/>
        </w:num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Теоретичні відомості з переліком важливих тем:</w:t>
      </w:r>
    </w:p>
    <w:p>
      <w:pPr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Тема №1: </w:t>
      </w:r>
      <w:r>
        <w:rPr>
          <w:rFonts w:ascii="Times New Roman" w:hAnsi="Times New Roman" w:eastAsia="Times New Roman" w:cs="Times New Roman"/>
          <w:sz w:val="24"/>
          <w:szCs w:val="24"/>
        </w:rPr>
        <w:t>Цикл for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. </w:t>
      </w:r>
    </w:p>
    <w:p>
      <w:pPr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Тема №2: </w:t>
      </w:r>
      <w:r>
        <w:rPr>
          <w:rFonts w:ascii="Times New Roman" w:hAnsi="Times New Roman" w:eastAsia="Times New Roman" w:cs="Times New Roman"/>
          <w:sz w:val="24"/>
          <w:szCs w:val="24"/>
        </w:rPr>
        <w:t>Цикли while і do while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.</w:t>
      </w:r>
    </w:p>
    <w:p>
      <w:pPr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Тема №3: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Функції.</w:t>
      </w:r>
    </w:p>
    <w:p>
      <w:pPr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Тема №</w:t>
      </w:r>
      <w:r>
        <w:rPr>
          <w:rFonts w:ascii="Times New Roman" w:hAnsi="Times New Roman" w:eastAsia="Times New Roman" w:cs="Times New Roman"/>
          <w:sz w:val="24"/>
          <w:szCs w:val="24"/>
        </w:rPr>
        <w:t>4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hAnsi="Times New Roman" w:eastAsia="Times New Roman" w:cs="Times New Roman"/>
          <w:sz w:val="24"/>
          <w:szCs w:val="24"/>
        </w:rPr>
        <w:t>Перевантаження функцій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.</w:t>
      </w:r>
    </w:p>
    <w:p>
      <w:pPr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Тема №5: Рекурсія.</w:t>
      </w:r>
    </w:p>
    <w:p>
      <w:pPr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Тема №6: Функції зі змінною кількістю параметрів</w:t>
      </w:r>
    </w:p>
    <w:p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Індивідуальний план опрацювання теорії:</w:t>
      </w:r>
    </w:p>
    <w:p>
      <w:pPr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Тема №1: </w:t>
      </w:r>
      <w:r>
        <w:rPr>
          <w:rFonts w:ascii="Times New Roman" w:hAnsi="Times New Roman" w:eastAsia="Times New Roman" w:cs="Times New Roman"/>
          <w:sz w:val="24"/>
          <w:szCs w:val="24"/>
        </w:rPr>
        <w:t>Цикл for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. </w:t>
      </w:r>
    </w:p>
    <w:p>
      <w:pPr>
        <w:numPr>
          <w:ilvl w:val="1"/>
          <w:numId w:val="2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Джерела Інформації</w:t>
      </w:r>
    </w:p>
    <w:p>
      <w:pPr>
        <w:numPr>
          <w:ilvl w:val="2"/>
          <w:numId w:val="2"/>
        </w:numPr>
        <w:spacing w:after="0" w:line="240" w:lineRule="auto"/>
        <w:rPr>
          <w:rStyle w:val="11"/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Стаття: </w:t>
      </w:r>
      <w:r>
        <w:rPr>
          <w:rFonts w:ascii="Times New Roman" w:hAnsi="Times New Roman" w:eastAsia="Times New Roman" w:cs="Times New Roman"/>
          <w:color w:val="1155CC"/>
          <w:sz w:val="24"/>
          <w:szCs w:val="24"/>
          <w:u w:val="single"/>
        </w:rPr>
        <w:fldChar w:fldCharType="begin"/>
      </w:r>
      <w:r>
        <w:rPr>
          <w:rFonts w:ascii="Times New Roman" w:hAnsi="Times New Roman" w:eastAsia="Times New Roman" w:cs="Times New Roman"/>
          <w:color w:val="1155CC"/>
          <w:sz w:val="24"/>
          <w:szCs w:val="24"/>
          <w:u w:val="single"/>
        </w:rPr>
        <w:instrText xml:space="preserve"> HYPERLINK "https://acode.com.ua/urok-72-tsykl-for/" </w:instrText>
      </w:r>
      <w:r>
        <w:rPr>
          <w:rFonts w:ascii="Times New Roman" w:hAnsi="Times New Roman" w:eastAsia="Times New Roman" w:cs="Times New Roman"/>
          <w:color w:val="1155CC"/>
          <w:sz w:val="24"/>
          <w:szCs w:val="24"/>
          <w:u w:val="single"/>
        </w:rPr>
        <w:fldChar w:fldCharType="separate"/>
      </w:r>
      <w:r>
        <w:rPr>
          <w:rStyle w:val="11"/>
          <w:rFonts w:ascii="Times New Roman" w:hAnsi="Times New Roman" w:eastAsia="Times New Roman" w:cs="Times New Roman"/>
          <w:sz w:val="24"/>
          <w:szCs w:val="24"/>
        </w:rPr>
        <w:t xml:space="preserve">C++ </w:t>
      </w:r>
      <w:r>
        <w:rPr>
          <w:rStyle w:val="11"/>
          <w:rFonts w:ascii="Times New Roman" w:hAnsi="Times New Roman" w:eastAsia="Times New Roman" w:cs="Times New Roman"/>
          <w:sz w:val="24"/>
          <w:szCs w:val="24"/>
          <w:lang w:val="en-US"/>
        </w:rPr>
        <w:t>F</w:t>
      </w:r>
      <w:r>
        <w:rPr>
          <w:rStyle w:val="11"/>
          <w:rFonts w:ascii="Times New Roman" w:hAnsi="Times New Roman" w:eastAsia="Times New Roman" w:cs="Times New Roman"/>
          <w:sz w:val="24"/>
          <w:szCs w:val="24"/>
        </w:rPr>
        <w:t xml:space="preserve">or Loop </w:t>
      </w:r>
    </w:p>
    <w:p>
      <w:pPr>
        <w:numPr>
          <w:ilvl w:val="1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1155CC"/>
          <w:sz w:val="24"/>
          <w:szCs w:val="24"/>
          <w:u w:val="single"/>
        </w:rPr>
        <w:fldChar w:fldCharType="end"/>
      </w:r>
      <w:r>
        <w:rPr>
          <w:rFonts w:ascii="Times New Roman" w:hAnsi="Times New Roman" w:eastAsia="Times New Roman" w:cs="Times New Roman"/>
          <w:sz w:val="24"/>
          <w:szCs w:val="24"/>
        </w:rPr>
        <w:t>Що опрацьовано:</w:t>
      </w:r>
    </w:p>
    <w:p>
      <w:pPr>
        <w:numPr>
          <w:ilvl w:val="2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>П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ринцип роботи 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циклу </w:t>
      </w:r>
      <w:r>
        <w:rPr>
          <w:rFonts w:ascii="Times New Roman" w:hAnsi="Times New Roman" w:eastAsia="Times New Roman" w:cs="Times New Roman"/>
          <w:sz w:val="24"/>
          <w:szCs w:val="24"/>
        </w:rPr>
        <w:t>for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та основні приклади 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його </w:t>
      </w:r>
      <w:r>
        <w:rPr>
          <w:rFonts w:ascii="Times New Roman" w:hAnsi="Times New Roman" w:eastAsia="Times New Roman" w:cs="Times New Roman"/>
          <w:sz w:val="24"/>
          <w:szCs w:val="24"/>
        </w:rPr>
        <w:t>використання</w:t>
      </w:r>
    </w:p>
    <w:p>
      <w:pPr>
        <w:numPr>
          <w:ilvl w:val="1"/>
          <w:numId w:val="2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Статус: Ознайомлений</w:t>
      </w:r>
    </w:p>
    <w:p>
      <w:pPr>
        <w:numPr>
          <w:ilvl w:val="1"/>
          <w:numId w:val="2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Початок опрацювання теми: 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>27</w:t>
      </w:r>
      <w:r>
        <w:rPr>
          <w:rFonts w:ascii="Times New Roman" w:hAnsi="Times New Roman" w:eastAsia="Times New Roman" w:cs="Times New Roman"/>
          <w:sz w:val="24"/>
          <w:szCs w:val="24"/>
        </w:rPr>
        <w:t>.11.2023 16.00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 </w:t>
      </w:r>
    </w:p>
    <w:p>
      <w:pPr>
        <w:numPr>
          <w:ilvl w:val="1"/>
          <w:numId w:val="2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Звершення опрацювання теми: 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>27</w:t>
      </w:r>
      <w:r>
        <w:rPr>
          <w:rFonts w:ascii="Times New Roman" w:hAnsi="Times New Roman" w:eastAsia="Times New Roman" w:cs="Times New Roman"/>
          <w:sz w:val="24"/>
          <w:szCs w:val="24"/>
        </w:rPr>
        <w:t>.11.2023 17.15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</w:p>
    <w:p>
      <w:pPr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Тема №2: </w:t>
      </w:r>
      <w:r>
        <w:rPr>
          <w:rFonts w:ascii="Times New Roman" w:hAnsi="Times New Roman" w:eastAsia="Times New Roman" w:cs="Times New Roman"/>
          <w:sz w:val="24"/>
          <w:szCs w:val="24"/>
        </w:rPr>
        <w:t>Цикли while і do while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.</w:t>
      </w:r>
    </w:p>
    <w:p>
      <w:pPr>
        <w:numPr>
          <w:ilvl w:val="1"/>
          <w:numId w:val="2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Джерела Інформації:</w:t>
      </w:r>
    </w:p>
    <w:p>
      <w:pPr>
        <w:numPr>
          <w:ilvl w:val="2"/>
          <w:numId w:val="2"/>
        </w:numPr>
        <w:spacing w:after="0" w:line="240" w:lineRule="auto"/>
        <w:rPr>
          <w:rStyle w:val="11"/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Стаття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r>
        <w:rPr>
          <w:rFonts w:ascii="Times New Roman" w:hAnsi="Times New Roman" w:eastAsia="Times New Roman" w:cs="Times New Roman"/>
          <w:color w:val="1155CC"/>
          <w:sz w:val="24"/>
          <w:szCs w:val="24"/>
          <w:u w:val="single"/>
        </w:rPr>
        <w:fldChar w:fldCharType="begin"/>
      </w:r>
      <w:r>
        <w:rPr>
          <w:rFonts w:ascii="Times New Roman" w:hAnsi="Times New Roman" w:eastAsia="Times New Roman" w:cs="Times New Roman"/>
          <w:color w:val="1155CC"/>
          <w:sz w:val="24"/>
          <w:szCs w:val="24"/>
          <w:u w:val="single"/>
        </w:rPr>
        <w:instrText xml:space="preserve"> HYPERLINK "https://acode.com.ua/urok-70-tsykl-while/" </w:instrText>
      </w:r>
      <w:r>
        <w:rPr>
          <w:rFonts w:ascii="Times New Roman" w:hAnsi="Times New Roman" w:eastAsia="Times New Roman" w:cs="Times New Roman"/>
          <w:color w:val="1155CC"/>
          <w:sz w:val="24"/>
          <w:szCs w:val="24"/>
          <w:u w:val="single"/>
        </w:rPr>
        <w:fldChar w:fldCharType="separate"/>
      </w:r>
      <w:r>
        <w:rPr>
          <w:rStyle w:val="11"/>
          <w:rFonts w:ascii="Times New Roman" w:hAnsi="Times New Roman" w:eastAsia="Times New Roman" w:cs="Times New Roman"/>
          <w:sz w:val="24"/>
          <w:szCs w:val="24"/>
        </w:rPr>
        <w:t xml:space="preserve">C++ </w:t>
      </w:r>
      <w:r>
        <w:rPr>
          <w:rStyle w:val="11"/>
          <w:rFonts w:ascii="Times New Roman" w:hAnsi="Times New Roman" w:eastAsia="Times New Roman" w:cs="Times New Roman"/>
          <w:sz w:val="24"/>
          <w:szCs w:val="24"/>
          <w:lang w:val="en-US"/>
        </w:rPr>
        <w:t>W</w:t>
      </w:r>
      <w:r>
        <w:rPr>
          <w:rStyle w:val="11"/>
          <w:rFonts w:ascii="Times New Roman" w:hAnsi="Times New Roman" w:eastAsia="Times New Roman" w:cs="Times New Roman"/>
          <w:sz w:val="24"/>
          <w:szCs w:val="24"/>
        </w:rPr>
        <w:t xml:space="preserve">hile </w:t>
      </w:r>
      <w:r>
        <w:rPr>
          <w:rStyle w:val="11"/>
          <w:rFonts w:ascii="Times New Roman" w:hAnsi="Times New Roman" w:eastAsia="Times New Roman" w:cs="Times New Roman"/>
          <w:sz w:val="24"/>
          <w:szCs w:val="24"/>
          <w:lang w:val="en-US"/>
        </w:rPr>
        <w:t>Loop</w:t>
      </w:r>
    </w:p>
    <w:p>
      <w:pPr>
        <w:numPr>
          <w:ilvl w:val="2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1155CC"/>
          <w:sz w:val="24"/>
          <w:szCs w:val="24"/>
          <w:u w:val="single"/>
        </w:rPr>
        <w:fldChar w:fldCharType="end"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Стаття: 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 xml:space="preserve"> </w:t>
      </w:r>
      <w:r>
        <w:fldChar w:fldCharType="begin"/>
      </w:r>
      <w:r>
        <w:instrText xml:space="preserve"> HYPERLINK "https://acode.com.ua/urok-71-tsykl-do-while/"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1155CC"/>
          <w:sz w:val="24"/>
          <w:szCs w:val="24"/>
          <w:u w:val="single"/>
          <w:lang w:val="en-US"/>
        </w:rPr>
        <w:t>C++</w:t>
      </w:r>
      <w:r>
        <w:rPr>
          <w:rFonts w:ascii="Times New Roman" w:hAnsi="Times New Roman" w:eastAsia="Times New Roman" w:cs="Times New Roman"/>
          <w:color w:val="1155CC"/>
          <w:sz w:val="24"/>
          <w:szCs w:val="24"/>
          <w:u w:val="single"/>
          <w:lang w:val="en-US"/>
        </w:rPr>
        <w:fldChar w:fldCharType="end"/>
      </w:r>
      <w:r>
        <w:rPr>
          <w:rFonts w:ascii="Times New Roman" w:hAnsi="Times New Roman" w:eastAsia="Times New Roman" w:cs="Times New Roman"/>
          <w:color w:val="1155CC"/>
          <w:sz w:val="24"/>
          <w:szCs w:val="24"/>
          <w:u w:val="single"/>
          <w:lang w:val="en-US"/>
        </w:rPr>
        <w:t xml:space="preserve"> Do While </w:t>
      </w:r>
      <w:r>
        <w:fldChar w:fldCharType="begin"/>
      </w:r>
      <w:r>
        <w:instrText xml:space="preserve"> HYPERLINK "https://acode.com.ua/urok-71-tsykl-do-while/" </w:instrText>
      </w:r>
      <w:r>
        <w:fldChar w:fldCharType="separate"/>
      </w:r>
      <w:r>
        <w:rPr>
          <w:rStyle w:val="11"/>
          <w:rFonts w:ascii="Times New Roman" w:hAnsi="Times New Roman" w:eastAsia="Times New Roman" w:cs="Times New Roman"/>
          <w:sz w:val="24"/>
          <w:szCs w:val="24"/>
          <w:lang w:val="en-US"/>
        </w:rPr>
        <w:t>Loop</w:t>
      </w:r>
      <w:r>
        <w:rPr>
          <w:rStyle w:val="11"/>
          <w:rFonts w:ascii="Times New Roman" w:hAnsi="Times New Roman" w:eastAsia="Times New Roman" w:cs="Times New Roman"/>
          <w:sz w:val="24"/>
          <w:szCs w:val="24"/>
          <w:lang w:val="en-US"/>
        </w:rPr>
        <w:fldChar w:fldCharType="end"/>
      </w:r>
    </w:p>
    <w:p>
      <w:pPr>
        <w:spacing w:after="0" w:line="240" w:lineRule="auto"/>
        <w:ind w:left="216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numPr>
          <w:ilvl w:val="1"/>
          <w:numId w:val="2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Що опрацьовано:</w:t>
      </w:r>
    </w:p>
    <w:p>
      <w:pPr>
        <w:numPr>
          <w:ilvl w:val="2"/>
          <w:numId w:val="2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Вивчено основи роботи з циклами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for</w:t>
      </w:r>
      <w:r>
        <w:rPr>
          <w:rFonts w:ascii="Times New Roman" w:hAnsi="Times New Roman" w:eastAsia="Times New Roman" w:cs="Times New Roman"/>
          <w:sz w:val="24"/>
          <w:szCs w:val="24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while</w:t>
      </w:r>
      <w:r>
        <w:rPr>
          <w:rFonts w:ascii="Times New Roman" w:hAnsi="Times New Roman" w:eastAsia="Times New Roman" w:cs="Times New Roman"/>
          <w:sz w:val="24"/>
          <w:szCs w:val="24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do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while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,різницю між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while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do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while.</w:t>
      </w:r>
    </w:p>
    <w:p>
      <w:pPr>
        <w:numPr>
          <w:ilvl w:val="1"/>
          <w:numId w:val="2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Статус: Ознайомлений</w:t>
      </w:r>
    </w:p>
    <w:p>
      <w:pPr>
        <w:numPr>
          <w:ilvl w:val="1"/>
          <w:numId w:val="2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Початок опрацювання теми: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27</w:t>
      </w:r>
      <w:r>
        <w:rPr>
          <w:rFonts w:ascii="Times New Roman" w:hAnsi="Times New Roman" w:eastAsia="Times New Roman" w:cs="Times New Roman"/>
          <w:sz w:val="24"/>
          <w:szCs w:val="24"/>
        </w:rPr>
        <w:t>.11.2023 18.20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 </w:t>
      </w:r>
    </w:p>
    <w:p>
      <w:pPr>
        <w:numPr>
          <w:ilvl w:val="1"/>
          <w:numId w:val="2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Звершення опрацювання теми: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27</w:t>
      </w:r>
      <w:r>
        <w:rPr>
          <w:rFonts w:ascii="Times New Roman" w:hAnsi="Times New Roman" w:eastAsia="Times New Roman" w:cs="Times New Roman"/>
          <w:sz w:val="24"/>
          <w:szCs w:val="24"/>
        </w:rPr>
        <w:t>.11.2023 19.25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</w:p>
    <w:p>
      <w:pPr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Тема №3: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Функції </w:t>
      </w:r>
    </w:p>
    <w:p>
      <w:pPr>
        <w:numPr>
          <w:ilvl w:val="1"/>
          <w:numId w:val="2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Джерела Інформації:</w:t>
      </w:r>
    </w:p>
    <w:p>
      <w:pPr>
        <w:numPr>
          <w:ilvl w:val="2"/>
          <w:numId w:val="2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Стаття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r>
        <w:fldChar w:fldCharType="begin"/>
      </w:r>
      <w:r>
        <w:instrText xml:space="preserve"> HYPERLINK "https://acode.com.ua/urok-15-funktsiyi-i-operator-return/" </w:instrText>
      </w:r>
      <w:r>
        <w:fldChar w:fldCharType="separate"/>
      </w:r>
      <w:r>
        <w:rPr>
          <w:rStyle w:val="11"/>
          <w:rFonts w:ascii="Times New Roman" w:hAnsi="Times New Roman" w:eastAsia="Times New Roman" w:cs="Times New Roman"/>
          <w:sz w:val="24"/>
          <w:szCs w:val="24"/>
          <w:lang w:val="en-US"/>
        </w:rPr>
        <w:t>C</w:t>
      </w:r>
      <w:r>
        <w:rPr>
          <w:rStyle w:val="11"/>
          <w:rFonts w:ascii="Times New Roman" w:hAnsi="Times New Roman" w:eastAsia="Times New Roman" w:cs="Times New Roman"/>
          <w:sz w:val="24"/>
          <w:szCs w:val="24"/>
          <w:lang w:val="ru-RU"/>
        </w:rPr>
        <w:t xml:space="preserve">++ </w:t>
      </w:r>
      <w:r>
        <w:rPr>
          <w:rStyle w:val="11"/>
          <w:rFonts w:ascii="Times New Roman" w:hAnsi="Times New Roman" w:eastAsia="Times New Roman" w:cs="Times New Roman"/>
          <w:sz w:val="24"/>
          <w:szCs w:val="24"/>
          <w:lang w:val="en-US"/>
        </w:rPr>
        <w:t>Function</w:t>
      </w:r>
      <w:r>
        <w:rPr>
          <w:rStyle w:val="11"/>
          <w:rFonts w:ascii="Times New Roman" w:hAnsi="Times New Roman" w:eastAsia="Times New Roman" w:cs="Times New Roman"/>
          <w:sz w:val="24"/>
          <w:szCs w:val="24"/>
          <w:lang w:val="en-US"/>
        </w:rPr>
        <w:fldChar w:fldCharType="end"/>
      </w:r>
    </w:p>
    <w:p>
      <w:pPr>
        <w:numPr>
          <w:ilvl w:val="1"/>
          <w:numId w:val="2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Що опрацьовано:</w:t>
      </w:r>
    </w:p>
    <w:p>
      <w:pPr>
        <w:numPr>
          <w:ilvl w:val="2"/>
          <w:numId w:val="2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Типи функції,аргументи функцій та вкладені функції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>.</w:t>
      </w:r>
    </w:p>
    <w:p>
      <w:pPr>
        <w:numPr>
          <w:ilvl w:val="1"/>
          <w:numId w:val="2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Статус: Ознайомлений</w:t>
      </w:r>
    </w:p>
    <w:p>
      <w:pPr>
        <w:numPr>
          <w:ilvl w:val="1"/>
          <w:numId w:val="2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Початок опрацювання теми: </w:t>
      </w:r>
      <w:r>
        <w:rPr>
          <w:rFonts w:ascii="Times New Roman" w:hAnsi="Times New Roman" w:eastAsia="Times New Roman" w:cs="Times New Roman"/>
          <w:sz w:val="24"/>
          <w:szCs w:val="24"/>
        </w:rPr>
        <w:t>14.11.2023 19.30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 </w:t>
      </w:r>
    </w:p>
    <w:p>
      <w:pPr>
        <w:numPr>
          <w:ilvl w:val="1"/>
          <w:numId w:val="2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Звершення опрацювання теми: </w:t>
      </w:r>
      <w:r>
        <w:rPr>
          <w:rFonts w:ascii="Times New Roman" w:hAnsi="Times New Roman" w:eastAsia="Times New Roman" w:cs="Times New Roman"/>
          <w:sz w:val="24"/>
          <w:szCs w:val="24"/>
        </w:rPr>
        <w:t>14.11.2023 20.10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</w:p>
    <w:p>
      <w:pPr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Тема №</w:t>
      </w:r>
      <w:r>
        <w:rPr>
          <w:rFonts w:ascii="Times New Roman" w:hAnsi="Times New Roman" w:eastAsia="Times New Roman" w:cs="Times New Roman"/>
          <w:sz w:val="24"/>
          <w:szCs w:val="24"/>
        </w:rPr>
        <w:t>4: Перевантаження функцій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.</w:t>
      </w:r>
    </w:p>
    <w:p>
      <w:pPr>
        <w:numPr>
          <w:ilvl w:val="1"/>
          <w:numId w:val="2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Джерела Інформації:</w:t>
      </w:r>
    </w:p>
    <w:p>
      <w:pPr>
        <w:numPr>
          <w:ilvl w:val="2"/>
          <w:numId w:val="2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Стаття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r>
        <w:fldChar w:fldCharType="begin"/>
      </w:r>
      <w:r>
        <w:instrText xml:space="preserve"> HYPERLINK "https://acode.com.ua/urok-108-perevantazhennya-funktsij/" </w:instrText>
      </w:r>
      <w:r>
        <w:fldChar w:fldCharType="separate"/>
      </w:r>
      <w:r>
        <w:rPr>
          <w:rStyle w:val="11"/>
          <w:rFonts w:ascii="Times New Roman" w:hAnsi="Times New Roman" w:eastAsia="Times New Roman" w:cs="Times New Roman"/>
          <w:sz w:val="24"/>
          <w:szCs w:val="24"/>
        </w:rPr>
        <w:t xml:space="preserve">C++ </w:t>
      </w:r>
      <w:r>
        <w:rPr>
          <w:rStyle w:val="11"/>
          <w:rFonts w:ascii="Times New Roman" w:hAnsi="Times New Roman" w:eastAsia="Times New Roman" w:cs="Times New Roman"/>
          <w:sz w:val="24"/>
          <w:szCs w:val="24"/>
          <w:lang w:val="en-US"/>
        </w:rPr>
        <w:t>F</w:t>
      </w:r>
      <w:r>
        <w:rPr>
          <w:rStyle w:val="11"/>
          <w:rFonts w:ascii="Times New Roman" w:hAnsi="Times New Roman" w:eastAsia="Times New Roman" w:cs="Times New Roman"/>
          <w:sz w:val="24"/>
          <w:szCs w:val="24"/>
        </w:rPr>
        <w:t xml:space="preserve">unction </w:t>
      </w:r>
      <w:r>
        <w:rPr>
          <w:rStyle w:val="11"/>
          <w:rFonts w:ascii="Times New Roman" w:hAnsi="Times New Roman" w:eastAsia="Times New Roman" w:cs="Times New Roman"/>
          <w:sz w:val="24"/>
          <w:szCs w:val="24"/>
          <w:lang w:val="en-US"/>
        </w:rPr>
        <w:t>O</w:t>
      </w:r>
      <w:r>
        <w:rPr>
          <w:rStyle w:val="11"/>
          <w:rFonts w:ascii="Times New Roman" w:hAnsi="Times New Roman" w:eastAsia="Times New Roman" w:cs="Times New Roman"/>
          <w:sz w:val="24"/>
          <w:szCs w:val="24"/>
        </w:rPr>
        <w:t>verloading</w:t>
      </w:r>
      <w:r>
        <w:rPr>
          <w:rStyle w:val="11"/>
          <w:rFonts w:ascii="Times New Roman" w:hAnsi="Times New Roman" w:eastAsia="Times New Roman" w:cs="Times New Roman"/>
          <w:sz w:val="24"/>
          <w:szCs w:val="24"/>
        </w:rPr>
        <w:fldChar w:fldCharType="end"/>
      </w:r>
    </w:p>
    <w:p>
      <w:pPr>
        <w:numPr>
          <w:ilvl w:val="1"/>
          <w:numId w:val="2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Що опрацьовано:</w:t>
      </w:r>
    </w:p>
    <w:p>
      <w:pPr>
        <w:numPr>
          <w:ilvl w:val="2"/>
          <w:numId w:val="2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  <w:t>Ознайомився з перевантаженням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функції,поняттям збігів перевантажених функцій</w:t>
      </w:r>
    </w:p>
    <w:p>
      <w:pPr>
        <w:numPr>
          <w:ilvl w:val="1"/>
          <w:numId w:val="2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Статус: Ознайомлений</w:t>
      </w:r>
    </w:p>
    <w:p>
      <w:pPr>
        <w:numPr>
          <w:ilvl w:val="1"/>
          <w:numId w:val="2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Початок опрацювання теми: </w:t>
      </w:r>
      <w:r>
        <w:rPr>
          <w:rFonts w:ascii="Times New Roman" w:hAnsi="Times New Roman" w:eastAsia="Times New Roman" w:cs="Times New Roman"/>
          <w:sz w:val="24"/>
          <w:szCs w:val="24"/>
        </w:rPr>
        <w:t>14.11.2023 20.30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 </w:t>
      </w:r>
    </w:p>
    <w:p>
      <w:pPr>
        <w:numPr>
          <w:ilvl w:val="1"/>
          <w:numId w:val="2"/>
        </w:numPr>
        <w:spacing w:after="0" w:line="240" w:lineRule="auto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Звершення опрацювання теми: </w:t>
      </w:r>
      <w:r>
        <w:rPr>
          <w:rFonts w:ascii="Times New Roman" w:hAnsi="Times New Roman" w:eastAsia="Times New Roman" w:cs="Times New Roman"/>
          <w:sz w:val="24"/>
          <w:szCs w:val="24"/>
        </w:rPr>
        <w:t>14.11.2023 21.20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</w:p>
    <w:p>
      <w:pPr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Тема №5: Рекурсивні функції.</w:t>
      </w:r>
    </w:p>
    <w:p>
      <w:pPr>
        <w:numPr>
          <w:ilvl w:val="1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Джерела Інформації: </w:t>
      </w:r>
    </w:p>
    <w:p>
      <w:pPr>
        <w:numPr>
          <w:ilvl w:val="2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Стаття: </w:t>
      </w:r>
      <w:r>
        <w:fldChar w:fldCharType="begin"/>
      </w:r>
      <w:r>
        <w:instrText xml:space="preserve"> HYPERLINK "https://acode.com.ua/urok-113-rekursiya-i-chysla-fibonachchi/" \l "toc-0" </w:instrText>
      </w:r>
      <w:r>
        <w:fldChar w:fldCharType="separate"/>
      </w:r>
      <w:r>
        <w:rPr>
          <w:rStyle w:val="11"/>
          <w:rFonts w:ascii="Times New Roman" w:hAnsi="Times New Roman" w:eastAsia="Times New Roman" w:cs="Times New Roman"/>
          <w:sz w:val="24"/>
          <w:szCs w:val="24"/>
        </w:rPr>
        <w:t>C++ Recursion</w:t>
      </w:r>
      <w:r>
        <w:rPr>
          <w:rStyle w:val="11"/>
          <w:rFonts w:ascii="Times New Roman" w:hAnsi="Times New Roman" w:eastAsia="Times New Roman" w:cs="Times New Roman"/>
          <w:sz w:val="24"/>
          <w:szCs w:val="24"/>
        </w:rPr>
        <w:fldChar w:fldCharType="end"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>
      <w:pPr>
        <w:numPr>
          <w:ilvl w:val="1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Що опрацьовано:</w:t>
      </w:r>
    </w:p>
    <w:p>
      <w:pPr>
        <w:numPr>
          <w:ilvl w:val="2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Узнав метод роботи рекурсивних функцій,побачив використання рекурсії для вирішення математичних задач.</w:t>
      </w:r>
    </w:p>
    <w:p>
      <w:pPr>
        <w:numPr>
          <w:ilvl w:val="1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Статус: Ознайомлений</w:t>
      </w:r>
    </w:p>
    <w:p>
      <w:pPr>
        <w:numPr>
          <w:ilvl w:val="1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Початок опрацювання теми: 14.11.2023 22.00  </w:t>
      </w:r>
    </w:p>
    <w:p>
      <w:pPr>
        <w:numPr>
          <w:ilvl w:val="1"/>
          <w:numId w:val="2"/>
        </w:numPr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Звершення опрацювання теми: 14.11.2023 22.55 </w:t>
      </w:r>
    </w:p>
    <w:p>
      <w:pPr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Тема №6: Функції зі змінною кількістю параметрів.</w:t>
      </w:r>
    </w:p>
    <w:p>
      <w:pPr>
        <w:numPr>
          <w:ilvl w:val="1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Джерела Інформації: </w:t>
      </w:r>
    </w:p>
    <w:p>
      <w:pPr>
        <w:numPr>
          <w:ilvl w:val="2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Стаття: </w:t>
      </w:r>
      <w:r>
        <w:fldChar w:fldCharType="begin"/>
      </w:r>
      <w:r>
        <w:instrText xml:space="preserve"> HYPERLINK "https://studfile.net/preview/5206428/page:2/" </w:instrText>
      </w:r>
      <w:r>
        <w:fldChar w:fldCharType="separate"/>
      </w:r>
      <w:r>
        <w:rPr>
          <w:rStyle w:val="11"/>
          <w:rFonts w:ascii="Times New Roman" w:hAnsi="Times New Roman" w:eastAsia="Times New Roman" w:cs="Times New Roman"/>
          <w:sz w:val="24"/>
          <w:szCs w:val="24"/>
          <w:lang w:val="en-US"/>
        </w:rPr>
        <w:t>C++ Functions With Variable Number Of Arguments</w:t>
      </w:r>
      <w:r>
        <w:rPr>
          <w:rStyle w:val="11"/>
          <w:rFonts w:ascii="Times New Roman" w:hAnsi="Times New Roman" w:eastAsia="Times New Roman" w:cs="Times New Roman"/>
          <w:sz w:val="24"/>
          <w:szCs w:val="24"/>
          <w:lang w:val="en-US"/>
        </w:rPr>
        <w:fldChar w:fldCharType="end"/>
      </w:r>
    </w:p>
    <w:p>
      <w:pPr>
        <w:numPr>
          <w:ilvl w:val="1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Що опрацьовано:</w:t>
      </w:r>
    </w:p>
    <w:p>
      <w:pPr>
        <w:numPr>
          <w:ilvl w:val="2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Опрацьовано можливості та специфіку функцій зі змінною кількістю параметрів.</w:t>
      </w:r>
    </w:p>
    <w:p>
      <w:pPr>
        <w:numPr>
          <w:ilvl w:val="1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Статус: Ознайомлений</w:t>
      </w:r>
    </w:p>
    <w:p>
      <w:pPr>
        <w:numPr>
          <w:ilvl w:val="1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Початок опрацювання теми: 14.11.2023 23.10  </w:t>
      </w:r>
    </w:p>
    <w:p>
      <w:pPr>
        <w:numPr>
          <w:ilvl w:val="1"/>
          <w:numId w:val="2"/>
        </w:numPr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Звершення опрацювання теми: 15.11.2023 00.25 </w:t>
      </w:r>
    </w:p>
    <w:p>
      <w:pPr>
        <w:pStyle w:val="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</w:rPr>
        <w:t>Виконання роботи:</w:t>
      </w:r>
    </w:p>
    <w:p>
      <w:pPr>
        <w:pStyle w:val="3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</w:rPr>
        <w:t xml:space="preserve">1. </w:t>
      </w:r>
      <w:r>
        <w:rPr>
          <w:rFonts w:ascii="Times New Roman" w:hAnsi="Times New Roman" w:eastAsia="Times New Roman" w:cs="Times New Roman"/>
          <w:b/>
          <w:color w:val="000000"/>
        </w:rPr>
        <w:tab/>
      </w:r>
      <w:r>
        <w:rPr>
          <w:rFonts w:ascii="Times New Roman" w:hAnsi="Times New Roman" w:eastAsia="Times New Roman" w:cs="Times New Roman"/>
          <w:b/>
          <w:color w:val="000000"/>
        </w:rPr>
        <w:t xml:space="preserve">Опрацювання завдання та вимог до програм та середовища: 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Завдання №1 VNS Lab 2</w:t>
      </w:r>
    </w:p>
    <w:p>
      <w:pPr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Варіант завдання: 19</w:t>
      </w:r>
    </w:p>
    <w:p>
      <w:pPr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Деталі завданн</w:t>
      </w:r>
      <w:r>
        <w:rPr>
          <w:rFonts w:ascii="Times New Roman" w:hAnsi="Times New Roman" w:eastAsia="Times New Roman" w:cs="Times New Roman"/>
          <w:sz w:val="24"/>
          <w:szCs w:val="24"/>
        </w:rPr>
        <w:t>я : обчислити суму перших семи членів ряду</w:t>
      </w:r>
    </w:p>
    <w:p>
      <w:pPr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Важливі деталі для врахування в імплементації програми:</w:t>
      </w:r>
    </w:p>
    <w:p>
      <w:pPr>
        <w:spacing w:after="0" w:line="24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Використання циклу for для обчислення суми кількох членів ряду</w:t>
      </w:r>
    </w:p>
    <w:p>
      <w:pPr>
        <w:spacing w:after="0" w:line="24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Завдання №2 VNS Lab 3</w:t>
      </w:r>
    </w:p>
    <w:p>
      <w:pPr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Варіант завдання: 19</w:t>
      </w:r>
    </w:p>
    <w:p>
      <w:pPr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Деталі завдання: Для х, що змінюється від a до b з кроком (b-a)/k, де (k=10), обчислити</w:t>
      </w:r>
    </w:p>
    <w:p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функцію f(x), використовуючи її розклад в степеневий ряд 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Завдання №3 VNS Lab 7 Task 1</w:t>
      </w:r>
    </w:p>
    <w:p>
      <w:pPr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Варіант завдання: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19</w:t>
      </w:r>
    </w:p>
    <w:p>
      <w:pPr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Деталі завдання: Написати функцію зі змінною кількістю параметрів, що знаходить</w:t>
      </w:r>
      <w:r>
        <w:rPr>
          <w:rFonts w:hint="default" w:ascii="Times New Roman" w:hAnsi="Times New Roman" w:eastAsia="Times New Roman" w:cs="Times New Roman"/>
          <w:sz w:val="24"/>
          <w:szCs w:val="24"/>
          <w:lang w:val="uk-UA"/>
        </w:rPr>
        <w:t xml:space="preserve"> кількість точок,що належать колу з заданим радіусом</w:t>
      </w:r>
    </w:p>
    <w:p>
      <w:pPr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Важливі деталі для врахування в імплементації програми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Використання бібліотеки stdarg.h для написання функції зі змінною кількістю параметрів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Завдання №4 VNS Lab 7 Task 2</w:t>
      </w:r>
    </w:p>
    <w:p>
      <w:pPr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Варіант завдання: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19</w:t>
      </w:r>
    </w:p>
    <w:p>
      <w:pPr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Деталі завдання: Написати перевантажені функції й основну програму, що їх викликає</w:t>
      </w:r>
    </w:p>
    <w:p>
      <w:pPr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Важливі деталі для врахування в імплементації програми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Використання перевантаження функції для зміни типу вхідних та вихідних даних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Завдання №5 Class Practice Work</w:t>
      </w:r>
    </w:p>
    <w:p>
      <w:pPr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Варіант завдання: немає</w:t>
      </w:r>
    </w:p>
    <w:p>
      <w:pPr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Деталі завдання: Написати програму для простого менеджменту бібліотеки</w:t>
      </w:r>
    </w:p>
    <w:p>
      <w:pPr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Важливі деталі для врахування в імплементації програми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Використання циклів for, do…while та while та вкладених циклів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Завдання №6 Self Practice Work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</w:rPr>
        <w:t>2.</w:t>
      </w:r>
      <w:r>
        <w:rPr>
          <w:rFonts w:ascii="Times New Roman" w:hAnsi="Times New Roman" w:eastAsia="Times New Roman" w:cs="Times New Roman"/>
          <w:b/>
          <w:color w:val="000000"/>
        </w:rPr>
        <w:tab/>
      </w:r>
      <w:r>
        <w:rPr>
          <w:rFonts w:ascii="Times New Roman" w:hAnsi="Times New Roman" w:eastAsia="Times New Roman" w:cs="Times New Roman"/>
          <w:b/>
          <w:color w:val="000000"/>
        </w:rPr>
        <w:t xml:space="preserve">Дизайн та планована оцінка часу виконання завдань: 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Програма №1 VNS Lab 2</w:t>
      </w:r>
    </w:p>
    <w:p>
      <w:pPr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Блок-схема </w:t>
      </w:r>
    </w:p>
    <w:p>
      <w:pPr>
        <w:spacing w:after="0" w:line="240" w:lineRule="auto"/>
        <w:ind w:left="72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distT="0" distB="0" distL="114300" distR="114300">
            <wp:extent cx="5191125" cy="3476625"/>
            <wp:effectExtent l="0" t="0" r="9525" b="952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left="720"/>
        <w:jc w:val="center"/>
        <w:rPr>
          <w:rFonts w:ascii="Times New Roman" w:hAnsi="Times New Roman" w:eastAsia="Times New Roman" w:cs="Times New Roman"/>
          <w:i/>
          <w:iCs/>
          <w:sz w:val="24"/>
          <w:szCs w:val="24"/>
        </w:rPr>
      </w:pPr>
      <w:r>
        <w:rPr>
          <w:rFonts w:ascii="Times New Roman" w:hAnsi="Times New Roman" w:eastAsia="Times New Roman" w:cs="Times New Roman"/>
          <w:i/>
          <w:iCs/>
          <w:sz w:val="24"/>
          <w:szCs w:val="24"/>
        </w:rPr>
        <w:t>Рисунок 1 Блок-схема до програми №1</w:t>
      </w:r>
    </w:p>
    <w:p>
      <w:pPr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Планований час на реалізацію: 35 хвилин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Програма №2 VNS Lab 3</w:t>
      </w:r>
    </w:p>
    <w:p>
      <w:pPr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Блок-схема </w:t>
      </w:r>
    </w:p>
    <w:p>
      <w:pPr>
        <w:spacing w:after="0" w:line="240" w:lineRule="auto"/>
        <w:ind w:left="72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ind w:left="720"/>
        <w:jc w:val="center"/>
        <w:rPr>
          <w:rFonts w:ascii="Times New Roman" w:hAnsi="Times New Roman" w:eastAsia="Times New Roman" w:cs="Times New Roman"/>
          <w:i/>
          <w:iCs/>
          <w:sz w:val="24"/>
          <w:szCs w:val="24"/>
        </w:rPr>
      </w:pPr>
      <w:r>
        <w:rPr>
          <w:rFonts w:ascii="Times New Roman" w:hAnsi="Times New Roman" w:eastAsia="Times New Roman" w:cs="Times New Roman"/>
          <w:i/>
          <w:iCs/>
          <w:sz w:val="24"/>
          <w:szCs w:val="24"/>
        </w:rPr>
        <w:t>Рисунок 2 Блок-схема до програми 2</w:t>
      </w:r>
    </w:p>
    <w:p>
      <w:pPr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Планований час на реалізацію:60 хвилин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Програма №3 VNS Lab 7 Task 1</w:t>
      </w:r>
    </w:p>
    <w:p>
      <w:pPr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Блок-схема </w:t>
      </w:r>
    </w:p>
    <w:p>
      <w:pPr>
        <w:spacing w:after="0" w:line="240" w:lineRule="auto"/>
        <w:ind w:left="72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distT="0" distB="0" distL="114300" distR="114300">
            <wp:extent cx="5962650" cy="3409950"/>
            <wp:effectExtent l="0" t="0" r="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left="720"/>
        <w:jc w:val="center"/>
        <w:rPr>
          <w:rFonts w:ascii="Times New Roman" w:hAnsi="Times New Roman" w:eastAsia="Times New Roman" w:cs="Times New Roman"/>
          <w:i/>
          <w:iCs/>
          <w:sz w:val="24"/>
          <w:szCs w:val="24"/>
        </w:rPr>
      </w:pPr>
      <w:r>
        <w:rPr>
          <w:rFonts w:ascii="Times New Roman" w:hAnsi="Times New Roman" w:eastAsia="Times New Roman" w:cs="Times New Roman"/>
          <w:i/>
          <w:iCs/>
          <w:sz w:val="24"/>
          <w:szCs w:val="24"/>
        </w:rPr>
        <w:t>Рисунок 3 Блок-схема до програми №3</w:t>
      </w:r>
    </w:p>
    <w:p>
      <w:pPr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Планований час на реалізацію: 60 хвилин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Програма №4 VNS Lab 7 Task 2</w:t>
      </w:r>
    </w:p>
    <w:p>
      <w:pPr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Блок-схема </w:t>
      </w:r>
    </w:p>
    <w:p>
      <w:pPr>
        <w:spacing w:after="0" w:line="240" w:lineRule="auto"/>
        <w:ind w:left="72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distT="0" distB="0" distL="114300" distR="114300">
            <wp:extent cx="6276975" cy="3286125"/>
            <wp:effectExtent l="0" t="0" r="9525" b="9525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left="720"/>
        <w:jc w:val="center"/>
        <w:rPr>
          <w:rFonts w:ascii="Times New Roman" w:hAnsi="Times New Roman" w:eastAsia="Times New Roman" w:cs="Times New Roman"/>
          <w:i/>
          <w:iCs/>
          <w:sz w:val="24"/>
          <w:szCs w:val="24"/>
        </w:rPr>
      </w:pPr>
      <w:r>
        <w:rPr>
          <w:rFonts w:ascii="Times New Roman" w:hAnsi="Times New Roman" w:eastAsia="Times New Roman" w:cs="Times New Roman"/>
          <w:i/>
          <w:iCs/>
          <w:sz w:val="24"/>
          <w:szCs w:val="24"/>
        </w:rPr>
        <w:t>Рисунок 4 Блок-схема до програми №4</w:t>
      </w:r>
    </w:p>
    <w:p>
      <w:pPr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Планований час на реалізацію: 35 хвилин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Програма №5 Class Practice Work</w:t>
      </w:r>
    </w:p>
    <w:p>
      <w:pPr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Блок-схема </w:t>
      </w:r>
    </w:p>
    <w:p>
      <w:pPr>
        <w:spacing w:after="0" w:line="240" w:lineRule="auto"/>
        <w:ind w:left="720"/>
        <w:jc w:val="center"/>
        <w:rPr>
          <w:rFonts w:ascii="Times New Roman" w:hAnsi="Times New Roman" w:eastAsia="Times New Roman" w:cs="Times New Roman"/>
          <w:i/>
          <w:iCs/>
          <w:sz w:val="24"/>
          <w:szCs w:val="24"/>
        </w:rPr>
      </w:pPr>
      <w:r>
        <w:drawing>
          <wp:inline distT="0" distB="0" distL="114300" distR="114300">
            <wp:extent cx="2390775" cy="5172075"/>
            <wp:effectExtent l="0" t="0" r="9525" b="9525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eastAsia="Times New Roman" w:cs="Times New Roman"/>
          <w:i/>
          <w:iCs/>
          <w:sz w:val="24"/>
          <w:szCs w:val="24"/>
        </w:rPr>
        <w:t>Рисунок 5 Блок-схема до програми №5</w:t>
      </w:r>
    </w:p>
    <w:p>
      <w:pPr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Планований час на реалізацію: 80 хвилин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Програма №6 Self Practice Work</w:t>
      </w:r>
    </w:p>
    <w:p>
      <w:pPr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Блок-схема </w:t>
      </w:r>
    </w:p>
    <w:p>
      <w:pPr>
        <w:spacing w:after="0" w:line="240" w:lineRule="auto"/>
        <w:ind w:left="72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distT="0" distB="0" distL="114300" distR="114300">
            <wp:extent cx="6172200" cy="3238500"/>
            <wp:effectExtent l="0" t="0" r="0" b="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left="720"/>
        <w:jc w:val="center"/>
        <w:rPr>
          <w:rFonts w:ascii="Times New Roman" w:hAnsi="Times New Roman" w:eastAsia="Times New Roman" w:cs="Times New Roman"/>
          <w:i/>
          <w:iCs/>
          <w:sz w:val="24"/>
          <w:szCs w:val="24"/>
        </w:rPr>
      </w:pPr>
      <w:r>
        <w:rPr>
          <w:rFonts w:ascii="Times New Roman" w:hAnsi="Times New Roman" w:eastAsia="Times New Roman" w:cs="Times New Roman"/>
          <w:i/>
          <w:iCs/>
          <w:sz w:val="24"/>
          <w:szCs w:val="24"/>
        </w:rPr>
        <w:t>Рисунок №6 Блок-схема до програми №6</w:t>
      </w:r>
    </w:p>
    <w:p>
      <w:pPr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Планований час на реалізацію: 40 хвилин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</w:rPr>
        <w:t>3.</w:t>
      </w:r>
      <w:r>
        <w:rPr>
          <w:rFonts w:ascii="Times New Roman" w:hAnsi="Times New Roman" w:eastAsia="Times New Roman" w:cs="Times New Roman"/>
          <w:b/>
          <w:color w:val="000000"/>
        </w:rPr>
        <w:tab/>
      </w:r>
      <w:r>
        <w:rPr>
          <w:rFonts w:ascii="Times New Roman" w:hAnsi="Times New Roman" w:eastAsia="Times New Roman" w:cs="Times New Roman"/>
          <w:b/>
          <w:color w:val="000000"/>
        </w:rPr>
        <w:t>Конфігурація середовища до виконання завдань: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Для виконання поставлених завдань додаткова конфігурація середовища не є необхідною</w:t>
      </w:r>
    </w:p>
    <w:p>
      <w:pPr>
        <w:pStyle w:val="3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</w:rPr>
        <w:t xml:space="preserve">4. </w:t>
      </w:r>
      <w:r>
        <w:rPr>
          <w:rFonts w:ascii="Times New Roman" w:hAnsi="Times New Roman" w:eastAsia="Times New Roman" w:cs="Times New Roman"/>
          <w:b/>
          <w:color w:val="000000"/>
        </w:rPr>
        <w:tab/>
      </w:r>
      <w:r>
        <w:rPr>
          <w:rFonts w:ascii="Times New Roman" w:hAnsi="Times New Roman" w:eastAsia="Times New Roman" w:cs="Times New Roman"/>
          <w:b/>
          <w:color w:val="000000"/>
        </w:rPr>
        <w:t>Код програм з посиланням на зовнішні ресурси: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Завдання №1 VNS Lab 2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&lt;cmath&gt;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eps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0.0001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eps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0;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Посилання на файл програми у пул-запиті GitHub</w:t>
      </w:r>
    </w:p>
    <w:p>
      <w:pPr>
        <w:rPr>
          <w:rFonts w:hint="default" w:ascii="Times New Roman" w:hAnsi="Times New Roman" w:eastAsia="Times New Roman" w:cs="Times New Roman"/>
          <w:color w:val="FFFFFF"/>
          <w:sz w:val="24"/>
          <w:szCs w:val="24"/>
          <w:highlight w:val="black"/>
          <w:lang w:val="en-US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highlight w:val="black"/>
        </w:rPr>
        <w:t>https://github.com/artificial-intelligence-department/ai_programming_playground/pull/</w:t>
      </w:r>
      <w:r>
        <w:rPr>
          <w:rFonts w:hint="default" w:ascii="Times New Roman" w:hAnsi="Times New Roman" w:eastAsia="Times New Roman" w:cs="Times New Roman"/>
          <w:color w:val="FFFFFF"/>
          <w:sz w:val="24"/>
          <w:szCs w:val="24"/>
          <w:highlight w:val="black"/>
          <w:lang w:val="en-US"/>
        </w:rPr>
        <w:t>991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Завдання №2 VNS Lab 3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&lt;cmath&gt;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eps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0.0001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factorial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factorial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teilorFormulaBySteps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factorial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teilorFormulaByAcc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eps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factorial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eps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factorial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realSum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M_E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"x =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 Acc =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teilorFormulaByAcc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eps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 Step =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teilorFormulaBySteps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 Real =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realSum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Посилання на файл програми у пул-запиті GitHub</w:t>
      </w:r>
    </w:p>
    <w:p>
      <w:pPr>
        <w:rPr>
          <w:rFonts w:hint="default" w:ascii="Times New Roman" w:hAnsi="Times New Roman" w:eastAsia="Times New Roman"/>
          <w:color w:val="FFFFFF"/>
          <w:sz w:val="24"/>
          <w:szCs w:val="24"/>
          <w:highlight w:val="black"/>
        </w:rPr>
      </w:pPr>
      <w:r>
        <w:rPr>
          <w:rFonts w:hint="default" w:ascii="Times New Roman" w:hAnsi="Times New Roman" w:eastAsia="Times New Roman"/>
          <w:color w:val="FFFFFF"/>
          <w:sz w:val="24"/>
          <w:szCs w:val="24"/>
          <w:highlight w:val="black"/>
        </w:rPr>
        <w:t>https://github.com/artificial-intelligence-department/ai_programming_playground/pull/991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Завдання №3 VNS Lab 7 Task 1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&lt;cmath&gt;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&lt;stdarg.h&gt;</w:t>
      </w:r>
    </w:p>
    <w:p>
      <w:pPr>
        <w:keepNext w:val="0"/>
        <w:keepLines w:val="0"/>
        <w:widowControl/>
        <w:suppressLineNumbers w:val="0"/>
        <w:shd w:val="clear" w:fill="1F1F1F"/>
        <w:spacing w:after="210" w:afterAutospacing="0"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//Так як за умовами задачі не сказано,де розташований центр кола,буду вважати,що він знаходиться у початку координат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IsInCircle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DistanceToCenter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sqrt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DistanceToCenter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HowManyOfThemInCircle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PointsNumber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 ...){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va_list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coordinates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va_start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coordinates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PointsNumber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PointsNumber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va_arg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coordinates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va_arg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coordinates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IsInCircle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CircleRadius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HowManyOfThemInCircle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CircleRadius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4.5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3.4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HowManyOfThemInCircle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CircleRadius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5.2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7.1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HowManyOfThemInCircle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CircleRadius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1.2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2.3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3.1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4.7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5.3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6.6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7.1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9.9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Посилання на файл програми у пул-запиті GitHub</w:t>
      </w:r>
    </w:p>
    <w:p>
      <w:pPr>
        <w:rPr>
          <w:rFonts w:hint="default" w:ascii="Times New Roman" w:hAnsi="Times New Roman" w:eastAsia="Times New Roman"/>
          <w:color w:val="FFFFFF"/>
          <w:sz w:val="24"/>
          <w:szCs w:val="24"/>
          <w:highlight w:val="black"/>
        </w:rPr>
      </w:pPr>
      <w:r>
        <w:rPr>
          <w:rFonts w:hint="default" w:ascii="Times New Roman" w:hAnsi="Times New Roman" w:eastAsia="Times New Roman"/>
          <w:color w:val="FFFFFF"/>
          <w:sz w:val="24"/>
          <w:szCs w:val="24"/>
          <w:highlight w:val="black"/>
        </w:rPr>
        <w:t>https://github.com/artificial-intelligence-department/ai_programming_playground/pull/991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Завдання №4 VNS Lab 7 Task 2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&lt;string&gt;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&lt;vector&gt;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findMin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minimum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numbers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minimum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numbers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minimum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numbers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minimum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findMin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MinLen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LenCounter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 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LenCounter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MinLen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MinLen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LenCounter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LenCounter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LenCounter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MinLen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"ad bad ddra dfa 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findMin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findMin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Посилання на файл програми у пул-запиті GitHub</w:t>
      </w:r>
    </w:p>
    <w:p>
      <w:pPr>
        <w:rPr>
          <w:rFonts w:hint="default" w:ascii="Times New Roman" w:hAnsi="Times New Roman" w:eastAsia="Times New Roman"/>
          <w:color w:val="FFFFFF"/>
          <w:sz w:val="24"/>
          <w:szCs w:val="24"/>
          <w:highlight w:val="black"/>
        </w:rPr>
      </w:pPr>
      <w:r>
        <w:rPr>
          <w:rFonts w:hint="default" w:ascii="Times New Roman" w:hAnsi="Times New Roman" w:eastAsia="Times New Roman"/>
          <w:color w:val="FFFFFF"/>
          <w:sz w:val="24"/>
          <w:szCs w:val="24"/>
          <w:highlight w:val="black"/>
        </w:rPr>
        <w:t>https://github.com/artificial-intelligence-department/ai_programming_playground/pull/991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Завдання №5 Class Practice Work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&lt;vector&gt;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&lt;string&gt;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books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"HarryPotter"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"The Hobbit"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"The Fight Club"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"1984"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condition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// Declare the variables outside the switch block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bookWasntFound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bookWasntFoundReturn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F1F1F"/>
          <w:lang w:val="en-US" w:eastAsia="zh-CN" w:bidi="ar"/>
        </w:rPr>
        <w:t>menu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Menu"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"1. List all books"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"2. Borrow a book"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"3. Return a book"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"4. Exit"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"Enter your choice"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books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'.'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books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condition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 available"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 not available"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goto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F1F1F"/>
          <w:lang w:val="en-US" w:eastAsia="zh-CN" w:bidi="ar"/>
        </w:rPr>
        <w:t>menu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"Enter name of your book"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bookWasntFound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books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books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condition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"You borrowed the book successfully"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condition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bookWasntFound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"Unfortunately your book isn't available"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bookWasntFound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"You entered the wrong name"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goto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F1F1F"/>
          <w:lang w:val="en-US" w:eastAsia="zh-CN" w:bidi="ar"/>
        </w:rPr>
        <w:t>menu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"Enter name of your book"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bookWasntFoundReturn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books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books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condition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"You returned the book successfully"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condition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bookWasntFoundReturn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"Unfortunately your book isn't taken"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bookWasntFoundReturn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"You entered the wrong book name"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goto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F1F1F"/>
          <w:lang w:val="en-US" w:eastAsia="zh-CN" w:bidi="ar"/>
        </w:rPr>
        <w:t>menu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"Bye-bye"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spacing w:before="240"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Посилання на файл програми у пул-запиті GitHub</w:t>
      </w:r>
    </w:p>
    <w:p>
      <w:pPr>
        <w:rPr>
          <w:rFonts w:hint="default" w:ascii="Times New Roman" w:hAnsi="Times New Roman" w:eastAsia="Times New Roman"/>
          <w:color w:val="FFFFFF"/>
          <w:sz w:val="24"/>
          <w:szCs w:val="24"/>
          <w:highlight w:val="black"/>
        </w:rPr>
      </w:pPr>
      <w:r>
        <w:rPr>
          <w:rFonts w:hint="default" w:ascii="Times New Roman" w:hAnsi="Times New Roman" w:eastAsia="Times New Roman"/>
          <w:color w:val="FFFFFF"/>
          <w:sz w:val="24"/>
          <w:szCs w:val="24"/>
          <w:highlight w:val="black"/>
        </w:rPr>
        <w:t>https://github.com/artificial-intelligence-department/ai_programming_playground/pull/991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Завдання №6 Self Practice Work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&lt;vector&gt;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primeFactors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primes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candidate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candidate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primes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candidate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candidate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candidate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primes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"Enter your number: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primeFactors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"Prime factors:  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spacing w:before="240"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Посилання на файл програми у пул-запиті GitHub</w:t>
      </w:r>
    </w:p>
    <w:p>
      <w:pPr>
        <w:rPr>
          <w:rFonts w:hint="default" w:ascii="Times New Roman" w:hAnsi="Times New Roman" w:eastAsia="Times New Roman"/>
          <w:color w:val="FFFFFF"/>
          <w:sz w:val="24"/>
          <w:szCs w:val="24"/>
          <w:highlight w:val="black"/>
        </w:rPr>
      </w:pPr>
      <w:r>
        <w:rPr>
          <w:rFonts w:hint="default" w:ascii="Times New Roman" w:hAnsi="Times New Roman" w:eastAsia="Times New Roman"/>
          <w:color w:val="FFFFFF"/>
          <w:sz w:val="24"/>
          <w:szCs w:val="24"/>
          <w:highlight w:val="black"/>
        </w:rPr>
        <w:t>https://github.com/artificial-intelligence-department/ai_programming_playground/pull/991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</w:rPr>
        <w:t>5.</w:t>
      </w:r>
      <w:r>
        <w:rPr>
          <w:rFonts w:ascii="Times New Roman" w:hAnsi="Times New Roman" w:eastAsia="Times New Roman" w:cs="Times New Roman"/>
          <w:b/>
          <w:color w:val="000000"/>
        </w:rPr>
        <w:tab/>
      </w:r>
      <w:r>
        <w:rPr>
          <w:rFonts w:ascii="Times New Roman" w:hAnsi="Times New Roman" w:eastAsia="Times New Roman" w:cs="Times New Roman"/>
          <w:b/>
          <w:color w:val="000000"/>
        </w:rPr>
        <w:t>Результати виконання завдань, тестування та фактично затрачений час: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Завдання №1 VNS Lab 2 </w:t>
      </w:r>
    </w:p>
    <w:p>
      <w:pPr>
        <w:shd w:val="clear" w:color="auto" w:fill="2B2B2B"/>
        <w:spacing w:after="0"/>
        <w:rPr>
          <w:rFonts w:ascii="Times New Roman" w:hAnsi="Times New Roman" w:eastAsia="Times New Roman" w:cs="Times New Roman"/>
          <w:color w:val="FFFFFF"/>
          <w:sz w:val="24"/>
          <w:szCs w:val="24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</w:rPr>
        <w:t>OUTPUT:</w:t>
      </w:r>
    </w:p>
    <w:p>
      <w:pPr>
        <w:shd w:val="clear" w:color="auto" w:fill="2B2B2B"/>
        <w:spacing w:after="0"/>
        <w:rPr>
          <w:rFonts w:ascii="Times New Roman" w:hAnsi="Times New Roman" w:eastAsia="Times New Roman" w:cs="Times New Roman"/>
          <w:color w:val="FFFFFF"/>
          <w:sz w:val="24"/>
          <w:szCs w:val="24"/>
        </w:rPr>
      </w:pPr>
      <w:r>
        <w:rPr>
          <w:rFonts w:hint="default" w:ascii="Times New Roman" w:hAnsi="Times New Roman" w:eastAsia="Times New Roman"/>
          <w:color w:val="FFFFFF"/>
          <w:sz w:val="24"/>
          <w:szCs w:val="24"/>
        </w:rPr>
        <w:t>4.43656</w:t>
      </w:r>
    </w:p>
    <w:p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Час затрачений на виконання завдання: 30 хвилин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Завдання №2 VNS Lab 3 </w:t>
      </w:r>
    </w:p>
    <w:p>
      <w:pPr>
        <w:shd w:val="clear" w:color="auto" w:fill="2B2B2B"/>
        <w:spacing w:after="0"/>
        <w:rPr>
          <w:rFonts w:ascii="Times New Roman" w:hAnsi="Times New Roman" w:eastAsia="Times New Roman" w:cs="Times New Roman"/>
          <w:color w:val="FFFFFF"/>
          <w:sz w:val="24"/>
          <w:szCs w:val="24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</w:rPr>
        <w:t>OUTPUT:</w:t>
      </w:r>
    </w:p>
    <w:p>
      <w:pPr>
        <w:shd w:val="clear" w:color="auto" w:fill="2B2B2B"/>
        <w:spacing w:after="0"/>
        <w:rPr>
          <w:rFonts w:hint="default" w:ascii="Times New Roman" w:hAnsi="Times New Roman" w:eastAsia="Times New Roman"/>
          <w:color w:val="FFFFFF"/>
          <w:sz w:val="24"/>
          <w:szCs w:val="24"/>
        </w:rPr>
      </w:pPr>
      <w:r>
        <w:rPr>
          <w:rFonts w:hint="default" w:ascii="Times New Roman" w:hAnsi="Times New Roman" w:eastAsia="Times New Roman"/>
          <w:color w:val="FFFFFF"/>
          <w:sz w:val="24"/>
          <w:szCs w:val="24"/>
        </w:rPr>
        <w:t>x = 0.1 Acc = 1.52362 Step = 1.34366 Real = 1.2214</w:t>
      </w:r>
    </w:p>
    <w:p>
      <w:pPr>
        <w:shd w:val="clear" w:color="auto" w:fill="2B2B2B"/>
        <w:spacing w:after="0"/>
        <w:rPr>
          <w:rFonts w:hint="default" w:ascii="Times New Roman" w:hAnsi="Times New Roman" w:eastAsia="Times New Roman"/>
          <w:color w:val="FFFFFF"/>
          <w:sz w:val="24"/>
          <w:szCs w:val="24"/>
        </w:rPr>
      </w:pPr>
      <w:r>
        <w:rPr>
          <w:rFonts w:hint="default" w:ascii="Times New Roman" w:hAnsi="Times New Roman" w:eastAsia="Times New Roman"/>
          <w:color w:val="FFFFFF"/>
          <w:sz w:val="24"/>
          <w:szCs w:val="24"/>
        </w:rPr>
        <w:t xml:space="preserve">x = 0.19 Acc = 1.8329 Step = 1.65295 Real = 1.46228 </w:t>
      </w:r>
    </w:p>
    <w:p>
      <w:pPr>
        <w:shd w:val="clear" w:color="auto" w:fill="2B2B2B"/>
        <w:spacing w:after="0"/>
        <w:rPr>
          <w:rFonts w:hint="default" w:ascii="Times New Roman" w:hAnsi="Times New Roman" w:eastAsia="Times New Roman"/>
          <w:color w:val="FFFFFF"/>
          <w:sz w:val="24"/>
          <w:szCs w:val="24"/>
        </w:rPr>
      </w:pPr>
      <w:r>
        <w:rPr>
          <w:rFonts w:hint="default" w:ascii="Times New Roman" w:hAnsi="Times New Roman" w:eastAsia="Times New Roman"/>
          <w:color w:val="FFFFFF"/>
          <w:sz w:val="24"/>
          <w:szCs w:val="24"/>
        </w:rPr>
        <w:t>x = 0.28 Acc = 2.14219 Step = 1.96224 Real = 1.75067</w:t>
      </w:r>
    </w:p>
    <w:p>
      <w:pPr>
        <w:shd w:val="clear" w:color="auto" w:fill="2B2B2B"/>
        <w:spacing w:after="0"/>
        <w:rPr>
          <w:rFonts w:hint="default" w:ascii="Times New Roman" w:hAnsi="Times New Roman" w:eastAsia="Times New Roman"/>
          <w:color w:val="FFFFFF"/>
          <w:sz w:val="24"/>
          <w:szCs w:val="24"/>
        </w:rPr>
      </w:pPr>
      <w:r>
        <w:rPr>
          <w:rFonts w:hint="default" w:ascii="Times New Roman" w:hAnsi="Times New Roman" w:eastAsia="Times New Roman"/>
          <w:color w:val="FFFFFF"/>
          <w:sz w:val="24"/>
          <w:szCs w:val="24"/>
        </w:rPr>
        <w:t>x = 0.37 Acc = 2.45147 Step = 2.27153 Real = 2.09594</w:t>
      </w:r>
    </w:p>
    <w:p>
      <w:pPr>
        <w:shd w:val="clear" w:color="auto" w:fill="2B2B2B"/>
        <w:spacing w:after="0"/>
        <w:rPr>
          <w:rFonts w:hint="default" w:ascii="Times New Roman" w:hAnsi="Times New Roman" w:eastAsia="Times New Roman"/>
          <w:color w:val="FFFFFF"/>
          <w:sz w:val="24"/>
          <w:szCs w:val="24"/>
        </w:rPr>
      </w:pPr>
      <w:r>
        <w:rPr>
          <w:rFonts w:hint="default" w:ascii="Times New Roman" w:hAnsi="Times New Roman" w:eastAsia="Times New Roman"/>
          <w:color w:val="FFFFFF"/>
          <w:sz w:val="24"/>
          <w:szCs w:val="24"/>
        </w:rPr>
        <w:t>x = 0.46 Acc = 2.76076 Step = 2.58082 Real = 2.50929</w:t>
      </w:r>
    </w:p>
    <w:p>
      <w:pPr>
        <w:shd w:val="clear" w:color="auto" w:fill="2B2B2B"/>
        <w:spacing w:after="0"/>
        <w:rPr>
          <w:rFonts w:hint="default" w:ascii="Times New Roman" w:hAnsi="Times New Roman" w:eastAsia="Times New Roman"/>
          <w:color w:val="FFFFFF"/>
          <w:sz w:val="24"/>
          <w:szCs w:val="24"/>
        </w:rPr>
      </w:pPr>
      <w:r>
        <w:rPr>
          <w:rFonts w:hint="default" w:ascii="Times New Roman" w:hAnsi="Times New Roman" w:eastAsia="Times New Roman"/>
          <w:color w:val="FFFFFF"/>
          <w:sz w:val="24"/>
          <w:szCs w:val="24"/>
        </w:rPr>
        <w:t>x = 0.55 Acc = 3.07004 Step = 2.89011 Real = 3.00417</w:t>
      </w:r>
    </w:p>
    <w:p>
      <w:pPr>
        <w:shd w:val="clear" w:color="auto" w:fill="2B2B2B"/>
        <w:spacing w:after="0"/>
        <w:rPr>
          <w:rFonts w:hint="default" w:ascii="Times New Roman" w:hAnsi="Times New Roman" w:eastAsia="Times New Roman"/>
          <w:color w:val="FFFFFF"/>
          <w:sz w:val="24"/>
          <w:szCs w:val="24"/>
        </w:rPr>
      </w:pPr>
      <w:r>
        <w:rPr>
          <w:rFonts w:hint="default" w:ascii="Times New Roman" w:hAnsi="Times New Roman" w:eastAsia="Times New Roman"/>
          <w:color w:val="FFFFFF"/>
          <w:sz w:val="24"/>
          <w:szCs w:val="24"/>
        </w:rPr>
        <w:t xml:space="preserve">x = 0.64 Acc = 3.37933 Step = 3.1994 Real = 3.59664 </w:t>
      </w:r>
    </w:p>
    <w:p>
      <w:pPr>
        <w:shd w:val="clear" w:color="auto" w:fill="2B2B2B"/>
        <w:spacing w:after="0"/>
        <w:rPr>
          <w:rFonts w:hint="default" w:ascii="Times New Roman" w:hAnsi="Times New Roman" w:eastAsia="Times New Roman"/>
          <w:color w:val="FFFFFF"/>
          <w:sz w:val="24"/>
          <w:szCs w:val="24"/>
        </w:rPr>
      </w:pPr>
      <w:r>
        <w:rPr>
          <w:rFonts w:hint="default" w:ascii="Times New Roman" w:hAnsi="Times New Roman" w:eastAsia="Times New Roman"/>
          <w:color w:val="FFFFFF"/>
          <w:sz w:val="24"/>
          <w:szCs w:val="24"/>
        </w:rPr>
        <w:t>x = 0.73 Acc = 3.68862 Step = 3.50869 Real = 4.30596</w:t>
      </w:r>
    </w:p>
    <w:p>
      <w:pPr>
        <w:shd w:val="clear" w:color="auto" w:fill="2B2B2B"/>
        <w:spacing w:after="0"/>
        <w:rPr>
          <w:rFonts w:hint="default" w:ascii="Times New Roman" w:hAnsi="Times New Roman" w:eastAsia="Times New Roman"/>
          <w:color w:val="FFFFFF"/>
          <w:sz w:val="24"/>
          <w:szCs w:val="24"/>
        </w:rPr>
      </w:pPr>
      <w:r>
        <w:rPr>
          <w:rFonts w:hint="default" w:ascii="Times New Roman" w:hAnsi="Times New Roman" w:eastAsia="Times New Roman"/>
          <w:color w:val="FFFFFF"/>
          <w:sz w:val="24"/>
          <w:szCs w:val="24"/>
        </w:rPr>
        <w:t xml:space="preserve">x = 0.82 Acc = 3.9979 Step = 3.81798 Real = 5.15517 </w:t>
      </w:r>
    </w:p>
    <w:p>
      <w:pPr>
        <w:shd w:val="clear" w:color="auto" w:fill="2B2B2B"/>
        <w:spacing w:after="0"/>
        <w:rPr>
          <w:rFonts w:hint="default" w:ascii="Times New Roman" w:hAnsi="Times New Roman" w:eastAsia="Times New Roman"/>
          <w:color w:val="FFFFFF"/>
          <w:sz w:val="24"/>
          <w:szCs w:val="24"/>
        </w:rPr>
      </w:pPr>
      <w:r>
        <w:rPr>
          <w:rFonts w:hint="default" w:ascii="Times New Roman" w:hAnsi="Times New Roman" w:eastAsia="Times New Roman"/>
          <w:color w:val="FFFFFF"/>
          <w:sz w:val="24"/>
          <w:szCs w:val="24"/>
        </w:rPr>
        <w:t>x = 0.91 Acc = 4.30719 Step = 4.12727 Real = 6.17186</w:t>
      </w:r>
    </w:p>
    <w:p>
      <w:pPr>
        <w:shd w:val="clear" w:color="auto" w:fill="2B2B2B"/>
        <w:spacing w:after="0"/>
        <w:rPr>
          <w:rFonts w:ascii="Times New Roman" w:hAnsi="Times New Roman" w:eastAsia="Times New Roman" w:cs="Times New Roman"/>
          <w:color w:val="FFFFFF"/>
          <w:sz w:val="24"/>
          <w:szCs w:val="24"/>
        </w:rPr>
      </w:pPr>
      <w:r>
        <w:rPr>
          <w:rFonts w:hint="default" w:ascii="Times New Roman" w:hAnsi="Times New Roman" w:eastAsia="Times New Roman"/>
          <w:color w:val="FFFFFF"/>
          <w:sz w:val="24"/>
          <w:szCs w:val="24"/>
        </w:rPr>
        <w:t>x = 1 Acc = 4.61647 Step = 4.43656 Real = 7.38906</w:t>
      </w:r>
    </w:p>
    <w:p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Час затрачений на виконання завдання: 50 хвилин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Завдання №3 VNS Lab 7 Task 1 </w:t>
      </w:r>
    </w:p>
    <w:p>
      <w:pPr>
        <w:shd w:val="clear" w:color="auto" w:fill="2B2B2B"/>
        <w:spacing w:after="0"/>
        <w:rPr>
          <w:rFonts w:ascii="Times New Roman" w:hAnsi="Times New Roman" w:eastAsia="Times New Roman" w:cs="Times New Roman"/>
          <w:color w:val="FFFFFF"/>
          <w:sz w:val="24"/>
          <w:szCs w:val="24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</w:rPr>
        <w:t>OUTPUT:</w:t>
      </w:r>
    </w:p>
    <w:p>
      <w:pPr>
        <w:shd w:val="clear" w:color="auto" w:fill="2B2B2B"/>
        <w:spacing w:after="0"/>
        <w:rPr>
          <w:rFonts w:hint="default" w:ascii="Times New Roman" w:hAnsi="Times New Roman" w:eastAsia="Times New Roman" w:cs="Times New Roman"/>
          <w:color w:val="FFFFFF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FFFFFF"/>
          <w:sz w:val="24"/>
          <w:szCs w:val="24"/>
          <w:lang w:val="en-US"/>
        </w:rPr>
        <w:t>2</w:t>
      </w:r>
    </w:p>
    <w:p>
      <w:pPr>
        <w:shd w:val="clear" w:color="auto" w:fill="2B2B2B"/>
        <w:spacing w:after="0"/>
        <w:rPr>
          <w:rFonts w:hint="default" w:ascii="Times New Roman" w:hAnsi="Times New Roman" w:eastAsia="Times New Roman" w:cs="Times New Roman"/>
          <w:color w:val="FFFFFF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FFFFFF"/>
          <w:sz w:val="24"/>
          <w:szCs w:val="24"/>
          <w:lang w:val="en-US"/>
        </w:rPr>
        <w:t>5</w:t>
      </w:r>
    </w:p>
    <w:p>
      <w:pPr>
        <w:shd w:val="clear" w:color="auto" w:fill="2B2B2B"/>
        <w:spacing w:after="0"/>
        <w:rPr>
          <w:rFonts w:hint="default" w:ascii="Times New Roman" w:hAnsi="Times New Roman" w:eastAsia="Times New Roman" w:cs="Times New Roman"/>
          <w:color w:val="FFFFFF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FFFFFF"/>
          <w:sz w:val="24"/>
          <w:szCs w:val="24"/>
          <w:lang w:val="en-US"/>
        </w:rPr>
        <w:t>6</w:t>
      </w:r>
    </w:p>
    <w:p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Час затрачений на виконання завдання: 55 хвилин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Завдання №4 VNS Lab 7 Task 2 </w:t>
      </w:r>
    </w:p>
    <w:p>
      <w:pPr>
        <w:shd w:val="clear" w:color="auto" w:fill="2B2B2B"/>
        <w:spacing w:after="0"/>
        <w:rPr>
          <w:rFonts w:ascii="Times New Roman" w:hAnsi="Times New Roman" w:eastAsia="Times New Roman" w:cs="Times New Roman"/>
          <w:color w:val="FFFFFF"/>
          <w:sz w:val="24"/>
          <w:szCs w:val="24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</w:rPr>
        <w:t>OUTPUT:</w:t>
      </w:r>
    </w:p>
    <w:p>
      <w:pPr>
        <w:shd w:val="clear" w:color="auto" w:fill="2B2B2B"/>
        <w:spacing w:after="0"/>
        <w:rPr>
          <w:rFonts w:hint="default" w:ascii="Times New Roman" w:hAnsi="Times New Roman" w:eastAsia="Times New Roman" w:cs="Times New Roman"/>
          <w:color w:val="FFFFFF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FFFFFF"/>
          <w:sz w:val="24"/>
          <w:szCs w:val="24"/>
          <w:lang w:val="en-US"/>
        </w:rPr>
        <w:t>1</w:t>
      </w:r>
    </w:p>
    <w:p>
      <w:pPr>
        <w:shd w:val="clear" w:color="auto" w:fill="2B2B2B"/>
        <w:spacing w:after="0"/>
        <w:rPr>
          <w:rFonts w:hint="default" w:ascii="Times New Roman" w:hAnsi="Times New Roman" w:eastAsia="Times New Roman" w:cs="Times New Roman"/>
          <w:color w:val="FFFFFF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FFFFFF"/>
          <w:sz w:val="24"/>
          <w:szCs w:val="24"/>
          <w:lang w:val="en-US"/>
        </w:rPr>
        <w:t>2</w:t>
      </w:r>
    </w:p>
    <w:p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Час затрачений на виконання завдання: 45 хвилин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Завдання №5 Class Practice Work </w:t>
      </w:r>
    </w:p>
    <w:p>
      <w:pPr>
        <w:shd w:val="clear" w:color="auto" w:fill="2B2B2B"/>
        <w:spacing w:after="0"/>
        <w:rPr>
          <w:rFonts w:ascii="Times New Roman" w:hAnsi="Times New Roman" w:eastAsia="Times New Roman" w:cs="Times New Roman"/>
          <w:color w:val="FFFFFF"/>
          <w:sz w:val="24"/>
          <w:szCs w:val="24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</w:rPr>
        <w:t>1</w:t>
      </w:r>
    </w:p>
    <w:p>
      <w:pPr>
        <w:shd w:val="clear" w:color="auto" w:fill="2B2B2B"/>
        <w:spacing w:after="0"/>
        <w:rPr>
          <w:rFonts w:ascii="Times New Roman" w:hAnsi="Times New Roman" w:eastAsia="Times New Roman" w:cs="Times New Roman"/>
          <w:color w:val="FFFFFF"/>
          <w:sz w:val="24"/>
          <w:szCs w:val="24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</w:rPr>
        <w:t>The book has been borrowed successfully</w:t>
      </w:r>
    </w:p>
    <w:p>
      <w:pPr>
        <w:shd w:val="clear" w:color="auto" w:fill="2B2B2B"/>
        <w:spacing w:after="0"/>
        <w:rPr>
          <w:rFonts w:ascii="Times New Roman" w:hAnsi="Times New Roman" w:eastAsia="Times New Roman" w:cs="Times New Roman"/>
          <w:color w:val="FFFFFF"/>
          <w:sz w:val="24"/>
          <w:szCs w:val="24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</w:rPr>
        <w:t>Do you want to continue? (Enter 'yes' or 'no')</w:t>
      </w:r>
    </w:p>
    <w:p>
      <w:pPr>
        <w:shd w:val="clear" w:color="auto" w:fill="2B2B2B"/>
        <w:spacing w:after="0"/>
        <w:rPr>
          <w:rFonts w:hint="default" w:ascii="Times New Roman" w:hAnsi="Times New Roman" w:eastAsia="Times New Roman"/>
          <w:color w:val="FFFFFF"/>
          <w:sz w:val="24"/>
          <w:szCs w:val="24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</w:rPr>
        <w:t>no</w:t>
      </w:r>
      <w:r>
        <w:rPr>
          <w:rFonts w:hint="default" w:ascii="Times New Roman" w:hAnsi="Times New Roman" w:eastAsia="Times New Roman"/>
          <w:color w:val="FFFFFF"/>
          <w:sz w:val="24"/>
          <w:szCs w:val="24"/>
        </w:rPr>
        <w:t xml:space="preserve">        Menu</w:t>
      </w:r>
    </w:p>
    <w:p>
      <w:pPr>
        <w:shd w:val="clear" w:color="auto" w:fill="2B2B2B"/>
        <w:spacing w:after="0"/>
        <w:rPr>
          <w:rFonts w:hint="default" w:ascii="Times New Roman" w:hAnsi="Times New Roman" w:eastAsia="Times New Roman"/>
          <w:color w:val="FFFFFF"/>
          <w:sz w:val="24"/>
          <w:szCs w:val="24"/>
        </w:rPr>
      </w:pPr>
      <w:r>
        <w:rPr>
          <w:rFonts w:hint="default" w:ascii="Times New Roman" w:hAnsi="Times New Roman" w:eastAsia="Times New Roman"/>
          <w:color w:val="FFFFFF"/>
          <w:sz w:val="24"/>
          <w:szCs w:val="24"/>
        </w:rPr>
        <w:t>1. List all books</w:t>
      </w:r>
    </w:p>
    <w:p>
      <w:pPr>
        <w:shd w:val="clear" w:color="auto" w:fill="2B2B2B"/>
        <w:spacing w:after="0"/>
        <w:rPr>
          <w:rFonts w:hint="default" w:ascii="Times New Roman" w:hAnsi="Times New Roman" w:eastAsia="Times New Roman"/>
          <w:color w:val="FFFFFF"/>
          <w:sz w:val="24"/>
          <w:szCs w:val="24"/>
        </w:rPr>
      </w:pPr>
      <w:r>
        <w:rPr>
          <w:rFonts w:hint="default" w:ascii="Times New Roman" w:hAnsi="Times New Roman" w:eastAsia="Times New Roman"/>
          <w:color w:val="FFFFFF"/>
          <w:sz w:val="24"/>
          <w:szCs w:val="24"/>
        </w:rPr>
        <w:t xml:space="preserve">2. Borrow a book </w:t>
      </w:r>
    </w:p>
    <w:p>
      <w:pPr>
        <w:shd w:val="clear" w:color="auto" w:fill="2B2B2B"/>
        <w:spacing w:after="0"/>
        <w:rPr>
          <w:rFonts w:hint="default" w:ascii="Times New Roman" w:hAnsi="Times New Roman" w:eastAsia="Times New Roman"/>
          <w:color w:val="FFFFFF"/>
          <w:sz w:val="24"/>
          <w:szCs w:val="24"/>
        </w:rPr>
      </w:pPr>
      <w:r>
        <w:rPr>
          <w:rFonts w:hint="default" w:ascii="Times New Roman" w:hAnsi="Times New Roman" w:eastAsia="Times New Roman"/>
          <w:color w:val="FFFFFF"/>
          <w:sz w:val="24"/>
          <w:szCs w:val="24"/>
        </w:rPr>
        <w:t xml:space="preserve">3. Return a book </w:t>
      </w:r>
    </w:p>
    <w:p>
      <w:pPr>
        <w:shd w:val="clear" w:color="auto" w:fill="2B2B2B"/>
        <w:spacing w:after="0"/>
        <w:rPr>
          <w:rFonts w:hint="default" w:ascii="Times New Roman" w:hAnsi="Times New Roman" w:eastAsia="Times New Roman"/>
          <w:color w:val="FFFFFF"/>
          <w:sz w:val="24"/>
          <w:szCs w:val="24"/>
        </w:rPr>
      </w:pPr>
      <w:r>
        <w:rPr>
          <w:rFonts w:hint="default" w:ascii="Times New Roman" w:hAnsi="Times New Roman" w:eastAsia="Times New Roman"/>
          <w:color w:val="FFFFFF"/>
          <w:sz w:val="24"/>
          <w:szCs w:val="24"/>
        </w:rPr>
        <w:t>4. Exit</w:t>
      </w:r>
    </w:p>
    <w:p>
      <w:pPr>
        <w:shd w:val="clear" w:color="auto" w:fill="2B2B2B"/>
        <w:spacing w:after="0"/>
        <w:rPr>
          <w:rFonts w:hint="default" w:ascii="Times New Roman" w:hAnsi="Times New Roman" w:eastAsia="Times New Roman"/>
          <w:color w:val="FFFFFF"/>
          <w:sz w:val="24"/>
          <w:szCs w:val="24"/>
        </w:rPr>
      </w:pPr>
      <w:r>
        <w:rPr>
          <w:rFonts w:hint="default" w:ascii="Times New Roman" w:hAnsi="Times New Roman" w:eastAsia="Times New Roman"/>
          <w:color w:val="FFFFFF"/>
          <w:sz w:val="24"/>
          <w:szCs w:val="24"/>
        </w:rPr>
        <w:t>Enter your choice</w:t>
      </w:r>
    </w:p>
    <w:p>
      <w:pPr>
        <w:shd w:val="clear" w:color="auto" w:fill="2B2B2B"/>
        <w:spacing w:after="0"/>
        <w:rPr>
          <w:rFonts w:hint="default" w:ascii="Times New Roman" w:hAnsi="Times New Roman" w:eastAsia="Times New Roman"/>
          <w:color w:val="FFFFFF"/>
          <w:sz w:val="24"/>
          <w:szCs w:val="24"/>
        </w:rPr>
      </w:pPr>
      <w:r>
        <w:rPr>
          <w:rFonts w:hint="default" w:ascii="Times New Roman" w:hAnsi="Times New Roman" w:eastAsia="Times New Roman"/>
          <w:color w:val="FFFFFF"/>
          <w:sz w:val="24"/>
          <w:szCs w:val="24"/>
        </w:rPr>
        <w:t>1</w:t>
      </w:r>
    </w:p>
    <w:p>
      <w:pPr>
        <w:shd w:val="clear" w:color="auto" w:fill="2B2B2B"/>
        <w:spacing w:after="0"/>
        <w:rPr>
          <w:rFonts w:hint="default" w:ascii="Times New Roman" w:hAnsi="Times New Roman" w:eastAsia="Times New Roman"/>
          <w:color w:val="FFFFFF"/>
          <w:sz w:val="24"/>
          <w:szCs w:val="24"/>
        </w:rPr>
      </w:pPr>
      <w:r>
        <w:rPr>
          <w:rFonts w:hint="default" w:ascii="Times New Roman" w:hAnsi="Times New Roman" w:eastAsia="Times New Roman"/>
          <w:color w:val="FFFFFF"/>
          <w:sz w:val="24"/>
          <w:szCs w:val="24"/>
        </w:rPr>
        <w:t xml:space="preserve">1.HarryPotter available   </w:t>
      </w:r>
    </w:p>
    <w:p>
      <w:pPr>
        <w:shd w:val="clear" w:color="auto" w:fill="2B2B2B"/>
        <w:spacing w:after="0"/>
        <w:rPr>
          <w:rFonts w:hint="default" w:ascii="Times New Roman" w:hAnsi="Times New Roman" w:eastAsia="Times New Roman"/>
          <w:color w:val="FFFFFF"/>
          <w:sz w:val="24"/>
          <w:szCs w:val="24"/>
        </w:rPr>
      </w:pPr>
      <w:r>
        <w:rPr>
          <w:rFonts w:hint="default" w:ascii="Times New Roman" w:hAnsi="Times New Roman" w:eastAsia="Times New Roman"/>
          <w:color w:val="FFFFFF"/>
          <w:sz w:val="24"/>
          <w:szCs w:val="24"/>
        </w:rPr>
        <w:t xml:space="preserve">2.The Hobbit available    </w:t>
      </w:r>
    </w:p>
    <w:p>
      <w:pPr>
        <w:shd w:val="clear" w:color="auto" w:fill="2B2B2B"/>
        <w:spacing w:after="0"/>
        <w:rPr>
          <w:rFonts w:hint="default" w:ascii="Times New Roman" w:hAnsi="Times New Roman" w:eastAsia="Times New Roman"/>
          <w:color w:val="FFFFFF"/>
          <w:sz w:val="24"/>
          <w:szCs w:val="24"/>
        </w:rPr>
      </w:pPr>
      <w:r>
        <w:rPr>
          <w:rFonts w:hint="default" w:ascii="Times New Roman" w:hAnsi="Times New Roman" w:eastAsia="Times New Roman"/>
          <w:color w:val="FFFFFF"/>
          <w:sz w:val="24"/>
          <w:szCs w:val="24"/>
        </w:rPr>
        <w:t>3.The Fight Club available</w:t>
      </w:r>
    </w:p>
    <w:p>
      <w:pPr>
        <w:shd w:val="clear" w:color="auto" w:fill="2B2B2B"/>
        <w:spacing w:after="0"/>
        <w:rPr>
          <w:rFonts w:hint="default" w:ascii="Times New Roman" w:hAnsi="Times New Roman" w:eastAsia="Times New Roman"/>
          <w:color w:val="FFFFFF"/>
          <w:sz w:val="24"/>
          <w:szCs w:val="24"/>
        </w:rPr>
      </w:pPr>
      <w:r>
        <w:rPr>
          <w:rFonts w:hint="default" w:ascii="Times New Roman" w:hAnsi="Times New Roman" w:eastAsia="Times New Roman"/>
          <w:color w:val="FFFFFF"/>
          <w:sz w:val="24"/>
          <w:szCs w:val="24"/>
        </w:rPr>
        <w:t>4.1984 available</w:t>
      </w:r>
    </w:p>
    <w:p>
      <w:pPr>
        <w:shd w:val="clear" w:color="auto" w:fill="2B2B2B"/>
        <w:spacing w:after="0"/>
        <w:rPr>
          <w:rFonts w:hint="default" w:ascii="Times New Roman" w:hAnsi="Times New Roman" w:eastAsia="Times New Roman"/>
          <w:color w:val="FFFFFF"/>
          <w:sz w:val="24"/>
          <w:szCs w:val="24"/>
        </w:rPr>
      </w:pPr>
      <w:r>
        <w:rPr>
          <w:rFonts w:hint="default" w:ascii="Times New Roman" w:hAnsi="Times New Roman" w:eastAsia="Times New Roman"/>
          <w:color w:val="FFFFFF"/>
          <w:sz w:val="24"/>
          <w:szCs w:val="24"/>
        </w:rPr>
        <w:t xml:space="preserve">        Menu</w:t>
      </w:r>
    </w:p>
    <w:p>
      <w:pPr>
        <w:shd w:val="clear" w:color="auto" w:fill="2B2B2B"/>
        <w:spacing w:after="0"/>
        <w:rPr>
          <w:rFonts w:hint="default" w:ascii="Times New Roman" w:hAnsi="Times New Roman" w:eastAsia="Times New Roman"/>
          <w:color w:val="FFFFFF"/>
          <w:sz w:val="24"/>
          <w:szCs w:val="24"/>
        </w:rPr>
      </w:pPr>
      <w:r>
        <w:rPr>
          <w:rFonts w:hint="default" w:ascii="Times New Roman" w:hAnsi="Times New Roman" w:eastAsia="Times New Roman"/>
          <w:color w:val="FFFFFF"/>
          <w:sz w:val="24"/>
          <w:szCs w:val="24"/>
        </w:rPr>
        <w:t>1. List all books</w:t>
      </w:r>
    </w:p>
    <w:p>
      <w:pPr>
        <w:shd w:val="clear" w:color="auto" w:fill="2B2B2B"/>
        <w:spacing w:after="0"/>
        <w:rPr>
          <w:rFonts w:hint="default" w:ascii="Times New Roman" w:hAnsi="Times New Roman" w:eastAsia="Times New Roman"/>
          <w:color w:val="FFFFFF"/>
          <w:sz w:val="24"/>
          <w:szCs w:val="24"/>
        </w:rPr>
      </w:pPr>
      <w:r>
        <w:rPr>
          <w:rFonts w:hint="default" w:ascii="Times New Roman" w:hAnsi="Times New Roman" w:eastAsia="Times New Roman"/>
          <w:color w:val="FFFFFF"/>
          <w:sz w:val="24"/>
          <w:szCs w:val="24"/>
        </w:rPr>
        <w:t>2. Borrow a book</w:t>
      </w:r>
    </w:p>
    <w:p>
      <w:pPr>
        <w:shd w:val="clear" w:color="auto" w:fill="2B2B2B"/>
        <w:spacing w:after="0"/>
        <w:rPr>
          <w:rFonts w:hint="default" w:ascii="Times New Roman" w:hAnsi="Times New Roman" w:eastAsia="Times New Roman"/>
          <w:color w:val="FFFFFF"/>
          <w:sz w:val="24"/>
          <w:szCs w:val="24"/>
        </w:rPr>
      </w:pPr>
      <w:r>
        <w:rPr>
          <w:rFonts w:hint="default" w:ascii="Times New Roman" w:hAnsi="Times New Roman" w:eastAsia="Times New Roman"/>
          <w:color w:val="FFFFFF"/>
          <w:sz w:val="24"/>
          <w:szCs w:val="24"/>
        </w:rPr>
        <w:t>3. Return a book</w:t>
      </w:r>
    </w:p>
    <w:p>
      <w:pPr>
        <w:shd w:val="clear" w:color="auto" w:fill="2B2B2B"/>
        <w:spacing w:after="0"/>
        <w:rPr>
          <w:rFonts w:hint="default" w:ascii="Times New Roman" w:hAnsi="Times New Roman" w:eastAsia="Times New Roman"/>
          <w:color w:val="FFFFFF"/>
          <w:sz w:val="24"/>
          <w:szCs w:val="24"/>
        </w:rPr>
      </w:pPr>
      <w:r>
        <w:rPr>
          <w:rFonts w:hint="default" w:ascii="Times New Roman" w:hAnsi="Times New Roman" w:eastAsia="Times New Roman"/>
          <w:color w:val="FFFFFF"/>
          <w:sz w:val="24"/>
          <w:szCs w:val="24"/>
        </w:rPr>
        <w:t>4. Exit</w:t>
      </w:r>
    </w:p>
    <w:p>
      <w:pPr>
        <w:shd w:val="clear" w:color="auto" w:fill="2B2B2B"/>
        <w:spacing w:after="0"/>
        <w:rPr>
          <w:rFonts w:hint="default" w:ascii="Times New Roman" w:hAnsi="Times New Roman" w:eastAsia="Times New Roman"/>
          <w:color w:val="FFFFFF"/>
          <w:sz w:val="24"/>
          <w:szCs w:val="24"/>
        </w:rPr>
      </w:pPr>
      <w:r>
        <w:rPr>
          <w:rFonts w:hint="default" w:ascii="Times New Roman" w:hAnsi="Times New Roman" w:eastAsia="Times New Roman"/>
          <w:color w:val="FFFFFF"/>
          <w:sz w:val="24"/>
          <w:szCs w:val="24"/>
        </w:rPr>
        <w:t>Enter your choice</w:t>
      </w:r>
    </w:p>
    <w:p>
      <w:pPr>
        <w:shd w:val="clear" w:color="auto" w:fill="2B2B2B"/>
        <w:spacing w:after="0"/>
        <w:rPr>
          <w:rFonts w:hint="default" w:ascii="Times New Roman" w:hAnsi="Times New Roman" w:eastAsia="Times New Roman"/>
          <w:color w:val="FFFFFF"/>
          <w:sz w:val="24"/>
          <w:szCs w:val="24"/>
        </w:rPr>
      </w:pPr>
      <w:r>
        <w:rPr>
          <w:rFonts w:hint="default" w:ascii="Times New Roman" w:hAnsi="Times New Roman" w:eastAsia="Times New Roman"/>
          <w:color w:val="FFFFFF"/>
          <w:sz w:val="24"/>
          <w:szCs w:val="24"/>
        </w:rPr>
        <w:t>1984</w:t>
      </w:r>
    </w:p>
    <w:p>
      <w:pPr>
        <w:shd w:val="clear" w:color="auto" w:fill="2B2B2B"/>
        <w:spacing w:after="0"/>
        <w:rPr>
          <w:rFonts w:hint="default" w:ascii="Times New Roman" w:hAnsi="Times New Roman" w:eastAsia="Times New Roman"/>
          <w:color w:val="FFFFFF"/>
          <w:sz w:val="24"/>
          <w:szCs w:val="24"/>
        </w:rPr>
      </w:pPr>
      <w:r>
        <w:rPr>
          <w:rFonts w:hint="default" w:ascii="Times New Roman" w:hAnsi="Times New Roman" w:eastAsia="Times New Roman"/>
          <w:color w:val="FFFFFF"/>
          <w:sz w:val="24"/>
          <w:szCs w:val="24"/>
        </w:rPr>
        <w:t xml:space="preserve">        Menu</w:t>
      </w:r>
    </w:p>
    <w:p>
      <w:pPr>
        <w:shd w:val="clear" w:color="auto" w:fill="2B2B2B"/>
        <w:spacing w:after="0"/>
        <w:rPr>
          <w:rFonts w:hint="default" w:ascii="Times New Roman" w:hAnsi="Times New Roman" w:eastAsia="Times New Roman"/>
          <w:color w:val="FFFFFF"/>
          <w:sz w:val="24"/>
          <w:szCs w:val="24"/>
        </w:rPr>
      </w:pPr>
      <w:r>
        <w:rPr>
          <w:rFonts w:hint="default" w:ascii="Times New Roman" w:hAnsi="Times New Roman" w:eastAsia="Times New Roman"/>
          <w:color w:val="FFFFFF"/>
          <w:sz w:val="24"/>
          <w:szCs w:val="24"/>
        </w:rPr>
        <w:t>1. List all books</w:t>
      </w:r>
    </w:p>
    <w:p>
      <w:pPr>
        <w:shd w:val="clear" w:color="auto" w:fill="2B2B2B"/>
        <w:spacing w:after="0"/>
        <w:rPr>
          <w:rFonts w:hint="default" w:ascii="Times New Roman" w:hAnsi="Times New Roman" w:eastAsia="Times New Roman"/>
          <w:color w:val="FFFFFF"/>
          <w:sz w:val="24"/>
          <w:szCs w:val="24"/>
        </w:rPr>
      </w:pPr>
      <w:r>
        <w:rPr>
          <w:rFonts w:hint="default" w:ascii="Times New Roman" w:hAnsi="Times New Roman" w:eastAsia="Times New Roman"/>
          <w:color w:val="FFFFFF"/>
          <w:sz w:val="24"/>
          <w:szCs w:val="24"/>
        </w:rPr>
        <w:t>2. Borrow a book</w:t>
      </w:r>
    </w:p>
    <w:p>
      <w:pPr>
        <w:shd w:val="clear" w:color="auto" w:fill="2B2B2B"/>
        <w:spacing w:after="0"/>
        <w:rPr>
          <w:rFonts w:hint="default" w:ascii="Times New Roman" w:hAnsi="Times New Roman" w:eastAsia="Times New Roman"/>
          <w:color w:val="FFFFFF"/>
          <w:sz w:val="24"/>
          <w:szCs w:val="24"/>
        </w:rPr>
      </w:pPr>
      <w:r>
        <w:rPr>
          <w:rFonts w:hint="default" w:ascii="Times New Roman" w:hAnsi="Times New Roman" w:eastAsia="Times New Roman"/>
          <w:color w:val="FFFFFF"/>
          <w:sz w:val="24"/>
          <w:szCs w:val="24"/>
        </w:rPr>
        <w:t>3. Return a book</w:t>
      </w:r>
    </w:p>
    <w:p>
      <w:pPr>
        <w:shd w:val="clear" w:color="auto" w:fill="2B2B2B"/>
        <w:spacing w:after="0"/>
        <w:rPr>
          <w:rFonts w:hint="default" w:ascii="Times New Roman" w:hAnsi="Times New Roman" w:eastAsia="Times New Roman"/>
          <w:color w:val="FFFFFF"/>
          <w:sz w:val="24"/>
          <w:szCs w:val="24"/>
        </w:rPr>
      </w:pPr>
      <w:r>
        <w:rPr>
          <w:rFonts w:hint="default" w:ascii="Times New Roman" w:hAnsi="Times New Roman" w:eastAsia="Times New Roman"/>
          <w:color w:val="FFFFFF"/>
          <w:sz w:val="24"/>
          <w:szCs w:val="24"/>
        </w:rPr>
        <w:t>4. Exit</w:t>
      </w:r>
    </w:p>
    <w:p>
      <w:pPr>
        <w:shd w:val="clear" w:color="auto" w:fill="2B2B2B"/>
        <w:spacing w:after="0"/>
        <w:rPr>
          <w:rFonts w:hint="default" w:ascii="Times New Roman" w:hAnsi="Times New Roman" w:eastAsia="Times New Roman"/>
          <w:color w:val="FFFFFF"/>
          <w:sz w:val="24"/>
          <w:szCs w:val="24"/>
        </w:rPr>
      </w:pPr>
      <w:r>
        <w:rPr>
          <w:rFonts w:hint="default" w:ascii="Times New Roman" w:hAnsi="Times New Roman" w:eastAsia="Times New Roman"/>
          <w:color w:val="FFFFFF"/>
          <w:sz w:val="24"/>
          <w:szCs w:val="24"/>
        </w:rPr>
        <w:t>Enter your choice</w:t>
      </w:r>
    </w:p>
    <w:p>
      <w:pPr>
        <w:shd w:val="clear" w:color="auto" w:fill="2B2B2B"/>
        <w:spacing w:after="0"/>
        <w:rPr>
          <w:rFonts w:hint="default" w:ascii="Times New Roman" w:hAnsi="Times New Roman" w:eastAsia="Times New Roman"/>
          <w:color w:val="FFFFFF"/>
          <w:sz w:val="24"/>
          <w:szCs w:val="24"/>
        </w:rPr>
      </w:pPr>
      <w:r>
        <w:rPr>
          <w:rFonts w:hint="default" w:ascii="Times New Roman" w:hAnsi="Times New Roman" w:eastAsia="Times New Roman"/>
          <w:color w:val="FFFFFF"/>
          <w:sz w:val="24"/>
          <w:szCs w:val="24"/>
        </w:rPr>
        <w:t>2</w:t>
      </w:r>
    </w:p>
    <w:p>
      <w:pPr>
        <w:shd w:val="clear" w:color="auto" w:fill="2B2B2B"/>
        <w:spacing w:after="0"/>
        <w:rPr>
          <w:rFonts w:hint="default" w:ascii="Times New Roman" w:hAnsi="Times New Roman" w:eastAsia="Times New Roman"/>
          <w:color w:val="FFFFFF"/>
          <w:sz w:val="24"/>
          <w:szCs w:val="24"/>
        </w:rPr>
      </w:pPr>
      <w:r>
        <w:rPr>
          <w:rFonts w:hint="default" w:ascii="Times New Roman" w:hAnsi="Times New Roman" w:eastAsia="Times New Roman"/>
          <w:color w:val="FFFFFF"/>
          <w:sz w:val="24"/>
          <w:szCs w:val="24"/>
        </w:rPr>
        <w:t>Enter name of your book</w:t>
      </w:r>
    </w:p>
    <w:p>
      <w:pPr>
        <w:shd w:val="clear" w:color="auto" w:fill="2B2B2B"/>
        <w:spacing w:after="0"/>
        <w:rPr>
          <w:rFonts w:hint="default" w:ascii="Times New Roman" w:hAnsi="Times New Roman" w:eastAsia="Times New Roman"/>
          <w:color w:val="FFFFFF"/>
          <w:sz w:val="24"/>
          <w:szCs w:val="24"/>
        </w:rPr>
      </w:pPr>
      <w:r>
        <w:rPr>
          <w:rFonts w:hint="default" w:ascii="Times New Roman" w:hAnsi="Times New Roman" w:eastAsia="Times New Roman"/>
          <w:color w:val="FFFFFF"/>
          <w:sz w:val="24"/>
          <w:szCs w:val="24"/>
        </w:rPr>
        <w:t>1984</w:t>
      </w:r>
    </w:p>
    <w:p>
      <w:pPr>
        <w:shd w:val="clear" w:color="auto" w:fill="2B2B2B"/>
        <w:spacing w:after="0"/>
        <w:rPr>
          <w:rFonts w:hint="default" w:ascii="Times New Roman" w:hAnsi="Times New Roman" w:eastAsia="Times New Roman"/>
          <w:color w:val="FFFFFF"/>
          <w:sz w:val="24"/>
          <w:szCs w:val="24"/>
        </w:rPr>
      </w:pPr>
      <w:r>
        <w:rPr>
          <w:rFonts w:hint="default" w:ascii="Times New Roman" w:hAnsi="Times New Roman" w:eastAsia="Times New Roman"/>
          <w:color w:val="FFFFFF"/>
          <w:sz w:val="24"/>
          <w:szCs w:val="24"/>
        </w:rPr>
        <w:t>You borrowed the book successfully</w:t>
      </w:r>
    </w:p>
    <w:p>
      <w:pPr>
        <w:shd w:val="clear" w:color="auto" w:fill="2B2B2B"/>
        <w:spacing w:after="0"/>
        <w:rPr>
          <w:rFonts w:hint="default" w:ascii="Times New Roman" w:hAnsi="Times New Roman" w:eastAsia="Times New Roman"/>
          <w:color w:val="FFFFFF"/>
          <w:sz w:val="24"/>
          <w:szCs w:val="24"/>
        </w:rPr>
      </w:pPr>
      <w:r>
        <w:rPr>
          <w:rFonts w:hint="default" w:ascii="Times New Roman" w:hAnsi="Times New Roman" w:eastAsia="Times New Roman"/>
          <w:color w:val="FFFFFF"/>
          <w:sz w:val="24"/>
          <w:szCs w:val="24"/>
        </w:rPr>
        <w:t xml:space="preserve">        Menu</w:t>
      </w:r>
    </w:p>
    <w:p>
      <w:pPr>
        <w:shd w:val="clear" w:color="auto" w:fill="2B2B2B"/>
        <w:spacing w:after="0"/>
        <w:rPr>
          <w:rFonts w:hint="default" w:ascii="Times New Roman" w:hAnsi="Times New Roman" w:eastAsia="Times New Roman"/>
          <w:color w:val="FFFFFF"/>
          <w:sz w:val="24"/>
          <w:szCs w:val="24"/>
        </w:rPr>
      </w:pPr>
      <w:r>
        <w:rPr>
          <w:rFonts w:hint="default" w:ascii="Times New Roman" w:hAnsi="Times New Roman" w:eastAsia="Times New Roman"/>
          <w:color w:val="FFFFFF"/>
          <w:sz w:val="24"/>
          <w:szCs w:val="24"/>
        </w:rPr>
        <w:t>1. List all books</w:t>
      </w:r>
    </w:p>
    <w:p>
      <w:pPr>
        <w:shd w:val="clear" w:color="auto" w:fill="2B2B2B"/>
        <w:spacing w:after="0"/>
        <w:rPr>
          <w:rFonts w:hint="default" w:ascii="Times New Roman" w:hAnsi="Times New Roman" w:eastAsia="Times New Roman"/>
          <w:color w:val="FFFFFF"/>
          <w:sz w:val="24"/>
          <w:szCs w:val="24"/>
        </w:rPr>
      </w:pPr>
      <w:r>
        <w:rPr>
          <w:rFonts w:hint="default" w:ascii="Times New Roman" w:hAnsi="Times New Roman" w:eastAsia="Times New Roman"/>
          <w:color w:val="FFFFFF"/>
          <w:sz w:val="24"/>
          <w:szCs w:val="24"/>
        </w:rPr>
        <w:t>2. Borrow a book</w:t>
      </w:r>
    </w:p>
    <w:p>
      <w:pPr>
        <w:shd w:val="clear" w:color="auto" w:fill="2B2B2B"/>
        <w:spacing w:after="0"/>
        <w:rPr>
          <w:rFonts w:hint="default" w:ascii="Times New Roman" w:hAnsi="Times New Roman" w:eastAsia="Times New Roman"/>
          <w:color w:val="FFFFFF"/>
          <w:sz w:val="24"/>
          <w:szCs w:val="24"/>
        </w:rPr>
      </w:pPr>
      <w:r>
        <w:rPr>
          <w:rFonts w:hint="default" w:ascii="Times New Roman" w:hAnsi="Times New Roman" w:eastAsia="Times New Roman"/>
          <w:color w:val="FFFFFF"/>
          <w:sz w:val="24"/>
          <w:szCs w:val="24"/>
        </w:rPr>
        <w:t>3. Return a book</w:t>
      </w:r>
    </w:p>
    <w:p>
      <w:pPr>
        <w:shd w:val="clear" w:color="auto" w:fill="2B2B2B"/>
        <w:spacing w:after="0"/>
        <w:rPr>
          <w:rFonts w:hint="default" w:ascii="Times New Roman" w:hAnsi="Times New Roman" w:eastAsia="Times New Roman"/>
          <w:color w:val="FFFFFF"/>
          <w:sz w:val="24"/>
          <w:szCs w:val="24"/>
        </w:rPr>
      </w:pPr>
      <w:r>
        <w:rPr>
          <w:rFonts w:hint="default" w:ascii="Times New Roman" w:hAnsi="Times New Roman" w:eastAsia="Times New Roman"/>
          <w:color w:val="FFFFFF"/>
          <w:sz w:val="24"/>
          <w:szCs w:val="24"/>
        </w:rPr>
        <w:t>4. Exit</w:t>
      </w:r>
    </w:p>
    <w:p>
      <w:pPr>
        <w:shd w:val="clear" w:color="auto" w:fill="2B2B2B"/>
        <w:spacing w:after="0"/>
        <w:rPr>
          <w:rFonts w:hint="default" w:ascii="Times New Roman" w:hAnsi="Times New Roman" w:eastAsia="Times New Roman"/>
          <w:color w:val="FFFFFF"/>
          <w:sz w:val="24"/>
          <w:szCs w:val="24"/>
        </w:rPr>
      </w:pPr>
      <w:r>
        <w:rPr>
          <w:rFonts w:hint="default" w:ascii="Times New Roman" w:hAnsi="Times New Roman" w:eastAsia="Times New Roman"/>
          <w:color w:val="FFFFFF"/>
          <w:sz w:val="24"/>
          <w:szCs w:val="24"/>
        </w:rPr>
        <w:t>Enter your choice</w:t>
      </w:r>
    </w:p>
    <w:p>
      <w:pPr>
        <w:shd w:val="clear" w:color="auto" w:fill="2B2B2B"/>
        <w:spacing w:after="0"/>
        <w:rPr>
          <w:rFonts w:hint="default" w:ascii="Times New Roman" w:hAnsi="Times New Roman" w:eastAsia="Times New Roman"/>
          <w:color w:val="FFFFFF"/>
          <w:sz w:val="24"/>
          <w:szCs w:val="24"/>
        </w:rPr>
      </w:pPr>
      <w:r>
        <w:rPr>
          <w:rFonts w:hint="default" w:ascii="Times New Roman" w:hAnsi="Times New Roman" w:eastAsia="Times New Roman"/>
          <w:color w:val="FFFFFF"/>
          <w:sz w:val="24"/>
          <w:szCs w:val="24"/>
        </w:rPr>
        <w:t>3</w:t>
      </w:r>
    </w:p>
    <w:p>
      <w:pPr>
        <w:shd w:val="clear" w:color="auto" w:fill="2B2B2B"/>
        <w:spacing w:after="0"/>
        <w:rPr>
          <w:rFonts w:hint="default" w:ascii="Times New Roman" w:hAnsi="Times New Roman" w:eastAsia="Times New Roman"/>
          <w:color w:val="FFFFFF"/>
          <w:sz w:val="24"/>
          <w:szCs w:val="24"/>
        </w:rPr>
      </w:pPr>
      <w:r>
        <w:rPr>
          <w:rFonts w:hint="default" w:ascii="Times New Roman" w:hAnsi="Times New Roman" w:eastAsia="Times New Roman"/>
          <w:color w:val="FFFFFF"/>
          <w:sz w:val="24"/>
          <w:szCs w:val="24"/>
        </w:rPr>
        <w:t>Enter name of your book</w:t>
      </w:r>
    </w:p>
    <w:p>
      <w:pPr>
        <w:shd w:val="clear" w:color="auto" w:fill="2B2B2B"/>
        <w:spacing w:after="0"/>
        <w:rPr>
          <w:rFonts w:hint="default" w:ascii="Times New Roman" w:hAnsi="Times New Roman" w:eastAsia="Times New Roman"/>
          <w:color w:val="FFFFFF"/>
          <w:sz w:val="24"/>
          <w:szCs w:val="24"/>
        </w:rPr>
      </w:pPr>
      <w:r>
        <w:rPr>
          <w:rFonts w:hint="default" w:ascii="Times New Roman" w:hAnsi="Times New Roman" w:eastAsia="Times New Roman"/>
          <w:color w:val="FFFFFF"/>
          <w:sz w:val="24"/>
          <w:szCs w:val="24"/>
        </w:rPr>
        <w:t>1984</w:t>
      </w:r>
    </w:p>
    <w:p>
      <w:pPr>
        <w:shd w:val="clear" w:color="auto" w:fill="2B2B2B"/>
        <w:spacing w:after="0"/>
        <w:rPr>
          <w:rFonts w:hint="default" w:ascii="Times New Roman" w:hAnsi="Times New Roman" w:eastAsia="Times New Roman"/>
          <w:color w:val="FFFFFF"/>
          <w:sz w:val="24"/>
          <w:szCs w:val="24"/>
        </w:rPr>
      </w:pPr>
      <w:r>
        <w:rPr>
          <w:rFonts w:hint="default" w:ascii="Times New Roman" w:hAnsi="Times New Roman" w:eastAsia="Times New Roman"/>
          <w:color w:val="FFFFFF"/>
          <w:sz w:val="24"/>
          <w:szCs w:val="24"/>
        </w:rPr>
        <w:t>You returned the book successfully</w:t>
      </w:r>
    </w:p>
    <w:p>
      <w:pPr>
        <w:shd w:val="clear" w:color="auto" w:fill="2B2B2B"/>
        <w:spacing w:after="0"/>
        <w:rPr>
          <w:rFonts w:hint="default" w:ascii="Times New Roman" w:hAnsi="Times New Roman" w:eastAsia="Times New Roman"/>
          <w:color w:val="FFFFFF"/>
          <w:sz w:val="24"/>
          <w:szCs w:val="24"/>
        </w:rPr>
      </w:pPr>
      <w:r>
        <w:rPr>
          <w:rFonts w:hint="default" w:ascii="Times New Roman" w:hAnsi="Times New Roman" w:eastAsia="Times New Roman"/>
          <w:color w:val="FFFFFF"/>
          <w:sz w:val="24"/>
          <w:szCs w:val="24"/>
        </w:rPr>
        <w:t xml:space="preserve">        Menu</w:t>
      </w:r>
    </w:p>
    <w:p>
      <w:pPr>
        <w:shd w:val="clear" w:color="auto" w:fill="2B2B2B"/>
        <w:spacing w:after="0"/>
        <w:rPr>
          <w:rFonts w:hint="default" w:ascii="Times New Roman" w:hAnsi="Times New Roman" w:eastAsia="Times New Roman"/>
          <w:color w:val="FFFFFF"/>
          <w:sz w:val="24"/>
          <w:szCs w:val="24"/>
        </w:rPr>
      </w:pPr>
      <w:r>
        <w:rPr>
          <w:rFonts w:hint="default" w:ascii="Times New Roman" w:hAnsi="Times New Roman" w:eastAsia="Times New Roman"/>
          <w:color w:val="FFFFFF"/>
          <w:sz w:val="24"/>
          <w:szCs w:val="24"/>
        </w:rPr>
        <w:t>1. List all books</w:t>
      </w:r>
    </w:p>
    <w:p>
      <w:pPr>
        <w:shd w:val="clear" w:color="auto" w:fill="2B2B2B"/>
        <w:spacing w:after="0"/>
        <w:rPr>
          <w:rFonts w:hint="default" w:ascii="Times New Roman" w:hAnsi="Times New Roman" w:eastAsia="Times New Roman"/>
          <w:color w:val="FFFFFF"/>
          <w:sz w:val="24"/>
          <w:szCs w:val="24"/>
        </w:rPr>
      </w:pPr>
      <w:r>
        <w:rPr>
          <w:rFonts w:hint="default" w:ascii="Times New Roman" w:hAnsi="Times New Roman" w:eastAsia="Times New Roman"/>
          <w:color w:val="FFFFFF"/>
          <w:sz w:val="24"/>
          <w:szCs w:val="24"/>
        </w:rPr>
        <w:t>2. Borrow a book</w:t>
      </w:r>
    </w:p>
    <w:p>
      <w:pPr>
        <w:shd w:val="clear" w:color="auto" w:fill="2B2B2B"/>
        <w:spacing w:after="0"/>
        <w:rPr>
          <w:rFonts w:hint="default" w:ascii="Times New Roman" w:hAnsi="Times New Roman" w:eastAsia="Times New Roman"/>
          <w:color w:val="FFFFFF"/>
          <w:sz w:val="24"/>
          <w:szCs w:val="24"/>
        </w:rPr>
      </w:pPr>
      <w:r>
        <w:rPr>
          <w:rFonts w:hint="default" w:ascii="Times New Roman" w:hAnsi="Times New Roman" w:eastAsia="Times New Roman"/>
          <w:color w:val="FFFFFF"/>
          <w:sz w:val="24"/>
          <w:szCs w:val="24"/>
        </w:rPr>
        <w:t>3. Return a book</w:t>
      </w:r>
    </w:p>
    <w:p>
      <w:pPr>
        <w:shd w:val="clear" w:color="auto" w:fill="2B2B2B"/>
        <w:spacing w:after="0"/>
        <w:rPr>
          <w:rFonts w:hint="default" w:ascii="Times New Roman" w:hAnsi="Times New Roman" w:eastAsia="Times New Roman"/>
          <w:color w:val="FFFFFF"/>
          <w:sz w:val="24"/>
          <w:szCs w:val="24"/>
        </w:rPr>
      </w:pPr>
      <w:r>
        <w:rPr>
          <w:rFonts w:hint="default" w:ascii="Times New Roman" w:hAnsi="Times New Roman" w:eastAsia="Times New Roman"/>
          <w:color w:val="FFFFFF"/>
          <w:sz w:val="24"/>
          <w:szCs w:val="24"/>
        </w:rPr>
        <w:t>4. Exit</w:t>
      </w:r>
    </w:p>
    <w:p>
      <w:pPr>
        <w:shd w:val="clear" w:color="auto" w:fill="2B2B2B"/>
        <w:spacing w:after="0"/>
        <w:rPr>
          <w:rFonts w:hint="default" w:ascii="Times New Roman" w:hAnsi="Times New Roman" w:eastAsia="Times New Roman"/>
          <w:color w:val="FFFFFF"/>
          <w:sz w:val="24"/>
          <w:szCs w:val="24"/>
        </w:rPr>
      </w:pPr>
      <w:r>
        <w:rPr>
          <w:rFonts w:hint="default" w:ascii="Times New Roman" w:hAnsi="Times New Roman" w:eastAsia="Times New Roman"/>
          <w:color w:val="FFFFFF"/>
          <w:sz w:val="24"/>
          <w:szCs w:val="24"/>
        </w:rPr>
        <w:t>Enter your choice</w:t>
      </w:r>
    </w:p>
    <w:p>
      <w:pPr>
        <w:shd w:val="clear" w:color="auto" w:fill="2B2B2B"/>
        <w:spacing w:after="0"/>
        <w:rPr>
          <w:rFonts w:hint="default" w:ascii="Times New Roman" w:hAnsi="Times New Roman" w:eastAsia="Times New Roman"/>
          <w:color w:val="FFFFFF"/>
          <w:sz w:val="24"/>
          <w:szCs w:val="24"/>
        </w:rPr>
      </w:pPr>
      <w:r>
        <w:rPr>
          <w:rFonts w:hint="default" w:ascii="Times New Roman" w:hAnsi="Times New Roman" w:eastAsia="Times New Roman"/>
          <w:color w:val="FFFFFF"/>
          <w:sz w:val="24"/>
          <w:szCs w:val="24"/>
        </w:rPr>
        <w:t>4</w:t>
      </w:r>
    </w:p>
    <w:p>
      <w:pPr>
        <w:shd w:val="clear" w:color="auto" w:fill="2B2B2B"/>
        <w:spacing w:after="0"/>
        <w:rPr>
          <w:rFonts w:hint="default" w:ascii="Times New Roman" w:hAnsi="Times New Roman" w:eastAsia="Times New Roman"/>
          <w:color w:val="FFFFFF"/>
          <w:sz w:val="24"/>
          <w:szCs w:val="24"/>
        </w:rPr>
      </w:pPr>
      <w:r>
        <w:rPr>
          <w:rFonts w:hint="default" w:ascii="Times New Roman" w:hAnsi="Times New Roman" w:eastAsia="Times New Roman"/>
          <w:color w:val="FFFFFF"/>
          <w:sz w:val="24"/>
          <w:szCs w:val="24"/>
        </w:rPr>
        <w:t>Bye-bye</w:t>
      </w:r>
    </w:p>
    <w:p>
      <w:pPr>
        <w:shd w:val="clear" w:color="auto" w:fill="2B2B2B"/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/>
          <w:color w:val="FFFFFF"/>
          <w:sz w:val="24"/>
          <w:szCs w:val="24"/>
        </w:rPr>
        <w:t xml:space="preserve">PS C:\Uni\ai_12\oleksandr_pastukhov\Epic_3&gt; </w:t>
      </w:r>
      <w:r>
        <w:rPr>
          <w:rFonts w:ascii="Times New Roman" w:hAnsi="Times New Roman" w:eastAsia="Times New Roman" w:cs="Times New Roman"/>
          <w:sz w:val="24"/>
          <w:szCs w:val="24"/>
        </w:rPr>
        <w:t>Час затрачений на виконання завдання: 100 хвилин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Завдання №6 Self Practice Work </w:t>
      </w:r>
    </w:p>
    <w:p>
      <w:pPr>
        <w:shd w:val="clear" w:color="auto" w:fill="2B2B2B"/>
        <w:spacing w:after="0"/>
        <w:rPr>
          <w:rFonts w:ascii="Times New Roman" w:hAnsi="Times New Roman" w:eastAsia="Times New Roman" w:cs="Times New Roman"/>
          <w:color w:val="FFFFFF"/>
          <w:sz w:val="24"/>
          <w:szCs w:val="24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</w:rPr>
        <w:t>OUTPUT:</w:t>
      </w:r>
    </w:p>
    <w:p>
      <w:pPr>
        <w:shd w:val="clear" w:color="auto" w:fill="2B2B2B"/>
        <w:spacing w:after="0"/>
        <w:rPr>
          <w:rFonts w:hint="default" w:ascii="Times New Roman" w:hAnsi="Times New Roman" w:eastAsia="Times New Roman"/>
          <w:color w:val="FFFFFF"/>
          <w:sz w:val="24"/>
          <w:szCs w:val="24"/>
        </w:rPr>
      </w:pPr>
      <w:r>
        <w:rPr>
          <w:rFonts w:hint="default" w:ascii="Times New Roman" w:hAnsi="Times New Roman" w:eastAsia="Times New Roman"/>
          <w:color w:val="FFFFFF"/>
          <w:sz w:val="24"/>
          <w:szCs w:val="24"/>
        </w:rPr>
        <w:t>Enter your number: 1542</w:t>
      </w:r>
    </w:p>
    <w:p>
      <w:pPr>
        <w:shd w:val="clear" w:color="auto" w:fill="2B2B2B"/>
        <w:spacing w:after="0"/>
        <w:rPr>
          <w:rFonts w:ascii="Times New Roman" w:hAnsi="Times New Roman" w:eastAsia="Times New Roman" w:cs="Times New Roman"/>
          <w:color w:val="FFFFFF"/>
          <w:sz w:val="24"/>
          <w:szCs w:val="24"/>
        </w:rPr>
      </w:pPr>
      <w:r>
        <w:rPr>
          <w:rFonts w:hint="default" w:ascii="Times New Roman" w:hAnsi="Times New Roman" w:eastAsia="Times New Roman"/>
          <w:color w:val="FFFFFF"/>
          <w:sz w:val="24"/>
          <w:szCs w:val="24"/>
        </w:rPr>
        <w:t>Prime factors:  1542: 2 3 257</w:t>
      </w:r>
    </w:p>
    <w:p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Час затрачений на виконання завдання: 40 хвилин</w:t>
      </w:r>
    </w:p>
    <w:p>
      <w:pPr>
        <w:pStyle w:val="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</w:rPr>
        <w:t xml:space="preserve">Висновки: 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Під час опрацювання теоретичного матеріалу та роботи над завданнями розділу я навчився працювати з циклами та функціями в мові C++. </w:t>
      </w:r>
      <w:r>
        <w:rPr>
          <w:rFonts w:hint="default" w:ascii="Times New Roman" w:hAnsi="Times New Roman" w:eastAsia="Times New Roman" w:cs="Times New Roman"/>
          <w:sz w:val="24"/>
          <w:szCs w:val="24"/>
          <w:lang w:val="ru-RU"/>
        </w:rPr>
        <w:t>Також навчився робити перевантаження функц</w:t>
      </w:r>
      <w:r>
        <w:rPr>
          <w:rFonts w:hint="default" w:ascii="Times New Roman" w:hAnsi="Times New Roman" w:eastAsia="Times New Roman" w:cs="Times New Roman"/>
          <w:sz w:val="24"/>
          <w:szCs w:val="24"/>
          <w:lang w:val="uk-UA"/>
        </w:rPr>
        <w:t>ій та функції зі змінною кількітю змінних.</w:t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360" w:lineRule="auto"/>
        <w:rPr>
          <w:rFonts w:ascii="Times New Roman" w:hAnsi="Times New Roman" w:eastAsia="Times New Roman" w:cs="Times New Roman"/>
        </w:rPr>
      </w:pPr>
    </w:p>
    <w:sectPr>
      <w:footerReference r:id="rId6" w:type="first"/>
      <w:footerReference r:id="rId5" w:type="default"/>
      <w:pgSz w:w="11906" w:h="16838"/>
      <w:pgMar w:top="1134" w:right="850" w:bottom="1134" w:left="1134" w:header="708" w:footer="708" w:gutter="0"/>
      <w:pgNumType w:start="1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Noto Sans Symbols">
    <w:altName w:val="Segoe Print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677"/>
        <w:tab w:val="right" w:pos="9355"/>
      </w:tabs>
      <w:spacing w:after="0" w:line="240" w:lineRule="auto"/>
      <w:jc w:val="right"/>
      <w:rPr>
        <w:rFonts w:ascii="Times New Roman" w:hAnsi="Times New Roman" w:eastAsia="Times New Roman" w:cs="Times New Roman"/>
        <w:color w:val="000000"/>
        <w:sz w:val="28"/>
        <w:szCs w:val="28"/>
      </w:rPr>
    </w:pPr>
    <w:r>
      <w:rPr>
        <w:rFonts w:ascii="Times New Roman" w:hAnsi="Times New Roman" w:eastAsia="Times New Roman" w:cs="Times New Roman"/>
        <w:color w:val="000000"/>
        <w:sz w:val="28"/>
        <w:szCs w:val="28"/>
      </w:rPr>
      <w:fldChar w:fldCharType="begin"/>
    </w:r>
    <w:r>
      <w:rPr>
        <w:rFonts w:ascii="Times New Roman" w:hAnsi="Times New Roman" w:eastAsia="Times New Roman" w:cs="Times New Roman"/>
        <w:color w:val="000000"/>
        <w:sz w:val="28"/>
        <w:szCs w:val="28"/>
      </w:rPr>
      <w:instrText xml:space="preserve">PAGE</w:instrText>
    </w:r>
    <w:r>
      <w:rPr>
        <w:rFonts w:ascii="Times New Roman" w:hAnsi="Times New Roman" w:eastAsia="Times New Roman" w:cs="Times New Roman"/>
        <w:color w:val="000000"/>
        <w:sz w:val="28"/>
        <w:szCs w:val="28"/>
      </w:rPr>
      <w:fldChar w:fldCharType="separate"/>
    </w:r>
    <w:r>
      <w:rPr>
        <w:rFonts w:ascii="Times New Roman" w:hAnsi="Times New Roman" w:eastAsia="Times New Roman" w:cs="Times New Roman"/>
        <w:color w:val="000000"/>
        <w:sz w:val="28"/>
        <w:szCs w:val="28"/>
      </w:rPr>
      <w:t>2</w:t>
    </w:r>
    <w:r>
      <w:rPr>
        <w:rFonts w:ascii="Times New Roman" w:hAnsi="Times New Roman" w:eastAsia="Times New Roman" w:cs="Times New Roman"/>
        <w:color w:val="000000"/>
        <w:sz w:val="28"/>
        <w:szCs w:val="28"/>
      </w:rPr>
      <w:fldChar w:fldCharType="end"/>
    </w:r>
  </w:p>
  <w:p>
    <w:pPr>
      <w:tabs>
        <w:tab w:val="center" w:pos="4677"/>
        <w:tab w:val="right" w:pos="9355"/>
      </w:tabs>
      <w:spacing w:after="0" w:line="240" w:lineRule="auto"/>
      <w:rPr>
        <w:rFonts w:ascii="Times New Roman" w:hAnsi="Times New Roman" w:eastAsia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ascii="Times New Roman" w:hAnsi="Times New Roman" w:eastAsia="Times New Roman" w:cs="Times New Roman"/>
        <w:sz w:val="28"/>
        <w:szCs w:val="28"/>
      </w:rPr>
    </w:pPr>
    <w:r>
      <w:rPr>
        <w:rFonts w:ascii="Times New Roman" w:hAnsi="Times New Roman" w:eastAsia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59ADCABA"/>
    <w:multiLevelType w:val="multilevel"/>
    <w:tmpl w:val="59ADCABA"/>
    <w:lvl w:ilvl="0" w:tentative="0">
      <w:start w:val="0"/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1EF"/>
    <w:rsid w:val="001A282D"/>
    <w:rsid w:val="00420AB8"/>
    <w:rsid w:val="0069063E"/>
    <w:rsid w:val="00A025D4"/>
    <w:rsid w:val="00A12FFA"/>
    <w:rsid w:val="00C87FD1"/>
    <w:rsid w:val="00CD15BD"/>
    <w:rsid w:val="00DB21EF"/>
    <w:rsid w:val="2087730F"/>
    <w:rsid w:val="5B6261D7"/>
    <w:rsid w:val="74C03821"/>
    <w:rsid w:val="7A144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uk-UA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40" w:after="0"/>
      <w:outlineLvl w:val="0"/>
    </w:pPr>
    <w:rPr>
      <w:rFonts w:ascii="Cambria" w:hAnsi="Cambria" w:eastAsia="Cambria" w:cs="Cambria"/>
      <w:color w:val="366091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40" w:after="0"/>
      <w:outlineLvl w:val="1"/>
    </w:pPr>
    <w:rPr>
      <w:rFonts w:ascii="Cambria" w:hAnsi="Cambria" w:eastAsia="Cambria" w:cs="Cambria"/>
      <w:color w:val="366091"/>
      <w:sz w:val="26"/>
      <w:szCs w:val="2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FollowedHyperlink"/>
    <w:basedOn w:val="8"/>
    <w:qFormat/>
    <w:uiPriority w:val="0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1">
    <w:name w:val="Hyperlink"/>
    <w:basedOn w:val="8"/>
    <w:qFormat/>
    <w:uiPriority w:val="0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4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5">
    <w:name w:val="Table Normal2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6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numbering" Target="numbering.xml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lsBUs7G09jFwwCNPSCYslBofjA==">CgMxLjA4AHIhMUlEdGt4ZE9YVmZpcUFyanFySEg5VTJ5UFAtOW1NVTVU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2389</Words>
  <Characters>13623</Characters>
  <Lines>113</Lines>
  <Paragraphs>31</Paragraphs>
  <TotalTime>0</TotalTime>
  <ScaleCrop>false</ScaleCrop>
  <LinksUpToDate>false</LinksUpToDate>
  <CharactersWithSpaces>15981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2023-11-23T06:19:00Z</dcterms:created>
  <dc:creator>user</dc:creator>
  <cp:lastModifiedBy>alexander</cp:lastModifiedBy>
  <dcterms:modified xsi:type="dcterms:W3CDTF">2023-12-23T02:55:11Z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29E9F9EE68E8416C9D7F3F117EAD2B4F</vt:lpwstr>
  </property>
</Properties>
</file>