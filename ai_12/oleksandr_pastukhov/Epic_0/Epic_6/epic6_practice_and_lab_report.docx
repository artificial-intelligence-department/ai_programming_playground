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Міністерство освіти і науки України</w:t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Національний університет «Львівська політехніка»</w:t>
      </w:r>
    </w:p>
    <w:p>
      <w:pPr>
        <w:spacing w:after="0"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Кафедра систем штучного інтелекту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1765935</wp:posOffset>
            </wp:positionH>
            <wp:positionV relativeFrom="paragraph">
              <wp:posOffset>65405</wp:posOffset>
            </wp:positionV>
            <wp:extent cx="2710815" cy="2571750"/>
            <wp:effectExtent l="0" t="0" r="13335" b="0"/>
            <wp:wrapNone/>
            <wp:docPr id="3" name="image1.jpg" descr="A blue and white logo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jpg" descr="A blue and white logo&#10;&#10;Description automatically generated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1084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sz w:val="40"/>
          <w:szCs w:val="40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sz w:val="40"/>
          <w:szCs w:val="40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sz w:val="40"/>
          <w:szCs w:val="40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sz w:val="40"/>
          <w:szCs w:val="40"/>
        </w:rPr>
      </w:pPr>
      <w:r>
        <w:rPr>
          <w:rFonts w:ascii="Times New Roman" w:hAnsi="Times New Roman" w:eastAsia="Times New Roman" w:cs="Times New Roman"/>
          <w:b/>
          <w:sz w:val="40"/>
          <w:szCs w:val="40"/>
          <w:rtl w:val="0"/>
        </w:rPr>
        <w:t>Звіт</w:t>
      </w:r>
    </w:p>
    <w:p>
      <w:pPr>
        <w:tabs>
          <w:tab w:val="center" w:pos="4819"/>
          <w:tab w:val="left" w:pos="7468"/>
        </w:tabs>
        <w:spacing w:after="0" w:line="240" w:lineRule="auto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ab/>
      </w:r>
    </w:p>
    <w:p>
      <w:pPr>
        <w:tabs>
          <w:tab w:val="center" w:pos="4819"/>
          <w:tab w:val="left" w:pos="7468"/>
        </w:tabs>
        <w:spacing w:after="0" w:line="240" w:lineRule="auto"/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tabs>
          <w:tab w:val="center" w:pos="4819"/>
          <w:tab w:val="left" w:pos="7468"/>
        </w:tabs>
        <w:spacing w:after="0" w:line="240" w:lineRule="auto"/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tabs>
          <w:tab w:val="center" w:pos="4819"/>
          <w:tab w:val="left" w:pos="7468"/>
        </w:tabs>
        <w:spacing w:after="0" w:line="240" w:lineRule="auto"/>
        <w:rPr>
          <w:rFonts w:ascii="Times New Roman" w:hAnsi="Times New Roman" w:eastAsia="Times New Roman" w:cs="Times New Roman"/>
          <w:b/>
          <w:sz w:val="28"/>
          <w:szCs w:val="28"/>
        </w:rPr>
      </w:pPr>
      <w:bookmarkStart w:id="3" w:name="_GoBack"/>
      <w:bookmarkEnd w:id="3"/>
    </w:p>
    <w:p>
      <w:pPr>
        <w:tabs>
          <w:tab w:val="center" w:pos="4819"/>
          <w:tab w:val="left" w:pos="7468"/>
        </w:tabs>
        <w:spacing w:after="0" w:line="240" w:lineRule="auto"/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tabs>
          <w:tab w:val="center" w:pos="4819"/>
          <w:tab w:val="left" w:pos="7468"/>
        </w:tabs>
        <w:spacing w:after="0" w:line="240" w:lineRule="auto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56"/>
          <w:szCs w:val="56"/>
          <w:rtl w:val="0"/>
        </w:rPr>
        <w:t>Звіт</w:t>
      </w: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 xml:space="preserve"> </w:t>
      </w:r>
    </w:p>
    <w:p>
      <w:pPr>
        <w:tabs>
          <w:tab w:val="center" w:pos="4819"/>
          <w:tab w:val="left" w:pos="7468"/>
        </w:tabs>
        <w:spacing w:after="0" w:line="240" w:lineRule="auto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про виконання лабораторних та практичних робіт блоку № 6</w:t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На тему:  «Динамічні структури (Черга, Стек, Списки, Дерево). Алгоритми обробки динамічних структур.»</w:t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i/>
          <w:sz w:val="28"/>
          <w:szCs w:val="28"/>
          <w:rtl w:val="0"/>
        </w:rPr>
        <w:t xml:space="preserve">з дисципліни: 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«Мови та парадигми програмування»</w:t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до:</w:t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ВНС Лабораторної Роботи № 10</w:t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Алготестер Лабораторної Роботи № 5</w:t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Алготестер Лабораторної Роботи № 7-8</w:t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Практичних Робіт № 6</w:t>
      </w:r>
    </w:p>
    <w:p>
      <w:pPr>
        <w:spacing w:line="240" w:lineRule="auto"/>
        <w:jc w:val="center"/>
        <w:rPr>
          <w:rFonts w:ascii="Times New Roman" w:hAnsi="Times New Roman" w:eastAsia="Times New Roman" w:cs="Times New Roman"/>
          <w:b/>
          <w:smallCaps/>
          <w:sz w:val="28"/>
          <w:szCs w:val="28"/>
        </w:rPr>
      </w:pPr>
    </w:p>
    <w:p>
      <w:pPr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240" w:lineRule="auto"/>
        <w:jc w:val="right"/>
        <w:rPr>
          <w:rFonts w:ascii="Times New Roman" w:hAnsi="Times New Roman" w:eastAsia="Times New Roman" w:cs="Times New Roman"/>
          <w:b/>
          <w:i/>
          <w:sz w:val="28"/>
          <w:szCs w:val="28"/>
        </w:rPr>
      </w:pPr>
      <w:r>
        <w:rPr>
          <w:rFonts w:ascii="Times New Roman" w:hAnsi="Times New Roman" w:eastAsia="Times New Roman" w:cs="Times New Roman"/>
          <w:b/>
          <w:i/>
          <w:sz w:val="28"/>
          <w:szCs w:val="28"/>
          <w:rtl w:val="0"/>
        </w:rPr>
        <w:t>Виконав:</w:t>
      </w:r>
    </w:p>
    <w:p>
      <w:pPr>
        <w:spacing w:line="240" w:lineRule="auto"/>
        <w:jc w:val="right"/>
        <w:rPr>
          <w:rFonts w:ascii="Times New Roman" w:hAnsi="Times New Roman" w:eastAsia="Times New Roman" w:cs="Times New Roman"/>
          <w:b/>
          <w:i/>
          <w:sz w:val="28"/>
          <w:szCs w:val="28"/>
        </w:rPr>
      </w:pPr>
      <w:r>
        <w:rPr>
          <w:rFonts w:ascii="Times New Roman" w:hAnsi="Times New Roman" w:eastAsia="Times New Roman" w:cs="Times New Roman"/>
          <w:b/>
          <w:i/>
          <w:sz w:val="28"/>
          <w:szCs w:val="28"/>
          <w:rtl w:val="0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студент групи ШІ-12</w:t>
      </w:r>
    </w:p>
    <w:p>
      <w:pPr>
        <w:wordWrap w:val="0"/>
        <w:spacing w:line="240" w:lineRule="auto"/>
        <w:jc w:val="right"/>
        <w:rPr>
          <w:rFonts w:hint="default"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  <w:lang w:val="ru-RU"/>
        </w:rPr>
        <w:t>Пастухов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ru-RU"/>
        </w:rPr>
        <w:t xml:space="preserve"> Олександр Серг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uk-UA"/>
        </w:rPr>
        <w:t>ійович</w:t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br w:type="page"/>
      </w:r>
    </w:p>
    <w:p>
      <w:pPr>
        <w:pStyle w:val="2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ascii="Times New Roman" w:hAnsi="Times New Roman" w:eastAsia="Times New Roman" w:cs="Times New Roman"/>
          <w:b/>
          <w:color w:val="000000"/>
          <w:rtl w:val="0"/>
        </w:rPr>
        <w:t xml:space="preserve">Тема роботи:  </w:t>
      </w:r>
    </w:p>
    <w:p>
      <w:pPr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Ознайомлення та робота з динамічними структурами даних  в мові програмування C++. Принцип роботи з бінарними деревами. Ознайомлення з поняттями Стеку, Черги та Зв’язного Списку. Ознайомлення з основними алгоритмами обробки динамічних структур.</w:t>
      </w:r>
    </w:p>
    <w:p>
      <w:pPr>
        <w:pStyle w:val="2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ascii="Times New Roman" w:hAnsi="Times New Roman" w:eastAsia="Times New Roman" w:cs="Times New Roman"/>
          <w:b/>
          <w:color w:val="000000"/>
          <w:rtl w:val="0"/>
        </w:rPr>
        <w:t>Мета роботи:</w:t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Навчитися працювати з динамічними структурами даних в мові C++. Вивчити основні алгоритми обробки динамічних структур (Черга, Стек …). Застосувати набуті знання на практиці.</w:t>
      </w:r>
    </w:p>
    <w:p>
      <w:pPr>
        <w:pStyle w:val="2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ascii="Times New Roman" w:hAnsi="Times New Roman" w:eastAsia="Times New Roman" w:cs="Times New Roman"/>
          <w:b/>
          <w:color w:val="000000"/>
          <w:rtl w:val="0"/>
        </w:rPr>
        <w:t>Теоретичні відомості:</w:t>
      </w:r>
    </w:p>
    <w:p>
      <w:pPr>
        <w:numPr>
          <w:ilvl w:val="0"/>
          <w:numId w:val="1"/>
        </w:numPr>
        <w:spacing w:after="0"/>
        <w:ind w:left="72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Теоретичні відомості з переліком важливих тем: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Тема №1: 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Черга в C++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. 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Тема №2: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Стек в C++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Тема №3: 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Однозв’язний список в C++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Тема №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4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: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Двозв’язний список в C++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.</w:t>
      </w:r>
    </w:p>
    <w:p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Тема №5: Бінарні дерева пошуку в C++.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firstLine="0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numPr>
          <w:ilvl w:val="0"/>
          <w:numId w:val="1"/>
        </w:numPr>
        <w:spacing w:after="0"/>
        <w:ind w:left="72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Індивідуальний план опрацювання теорії: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Тема №1: 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Черга в C++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. </w:t>
      </w:r>
    </w:p>
    <w:p>
      <w:pPr>
        <w:keepNext w:val="0"/>
        <w:keepLines w:val="0"/>
        <w:pageBreakBefore w:val="0"/>
        <w:widowControl/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4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Джерела Інформації</w:t>
      </w:r>
    </w:p>
    <w:p>
      <w:pPr>
        <w:numPr>
          <w:ilvl w:val="2"/>
          <w:numId w:val="2"/>
        </w:numPr>
        <w:spacing w:after="0" w:line="240" w:lineRule="auto"/>
        <w:ind w:left="216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Стаття: Queue in C++ STL </w:t>
      </w:r>
      <w:r>
        <w:fldChar w:fldCharType="begin"/>
      </w:r>
      <w:r>
        <w:instrText xml:space="preserve"> HYPERLINK "https://www.geeksforgeeks.org/queue-cpp-stl/" \h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1155CC"/>
          <w:sz w:val="28"/>
          <w:szCs w:val="28"/>
          <w:u w:val="single"/>
          <w:rtl w:val="0"/>
        </w:rPr>
        <w:t>Queue in C++ Standard Template Library (STL) - GeeksforGeeks</w:t>
      </w:r>
      <w:r>
        <w:rPr>
          <w:rFonts w:ascii="Times New Roman" w:hAnsi="Times New Roman" w:eastAsia="Times New Roman" w:cs="Times New Roman"/>
          <w:color w:val="1155CC"/>
          <w:sz w:val="28"/>
          <w:szCs w:val="28"/>
          <w:u w:val="single"/>
          <w:rtl w:val="0"/>
        </w:rPr>
        <w:fldChar w:fldCharType="end"/>
      </w:r>
    </w:p>
    <w:p>
      <w:pPr>
        <w:numPr>
          <w:ilvl w:val="1"/>
          <w:numId w:val="2"/>
        </w:numPr>
        <w:spacing w:after="0" w:line="240" w:lineRule="auto"/>
        <w:ind w:left="144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Що опрацьовано:</w:t>
      </w:r>
    </w:p>
    <w:p>
      <w:pPr>
        <w:numPr>
          <w:ilvl w:val="2"/>
          <w:numId w:val="2"/>
        </w:numPr>
        <w:spacing w:after="0" w:line="240" w:lineRule="auto"/>
        <w:ind w:left="216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Опрацьовано теоретичний матеріал про роботу Черги в мові C++ та його застосування</w:t>
      </w:r>
    </w:p>
    <w:p>
      <w:pPr>
        <w:keepNext w:val="0"/>
        <w:keepLines w:val="0"/>
        <w:pageBreakBefore w:val="0"/>
        <w:widowControl/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4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Статус: Ознайомлений</w:t>
      </w:r>
    </w:p>
    <w:p>
      <w:pPr>
        <w:keepNext w:val="0"/>
        <w:keepLines w:val="0"/>
        <w:pageBreakBefore w:val="0"/>
        <w:widowControl/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4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Початок опрацювання теми: 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uk-UA"/>
        </w:rPr>
        <w:t>20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.12.2023</w:t>
      </w:r>
    </w:p>
    <w:p>
      <w:pPr>
        <w:keepNext w:val="0"/>
        <w:keepLines w:val="0"/>
        <w:pageBreakBefore w:val="0"/>
        <w:widowControl/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4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Звершення опрацювання теми: 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uk-UA"/>
        </w:rPr>
        <w:t>22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.11.2023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Тема №2: 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Стек в C++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.</w:t>
      </w:r>
    </w:p>
    <w:p>
      <w:pPr>
        <w:numPr>
          <w:ilvl w:val="1"/>
          <w:numId w:val="2"/>
        </w:numPr>
        <w:spacing w:after="0" w:line="240" w:lineRule="auto"/>
        <w:ind w:left="144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Джерела Інформації</w:t>
      </w:r>
    </w:p>
    <w:p>
      <w:pPr>
        <w:numPr>
          <w:ilvl w:val="2"/>
          <w:numId w:val="2"/>
        </w:numPr>
        <w:spacing w:after="0" w:line="240" w:lineRule="auto"/>
        <w:ind w:left="216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Стаття: Stack in C++ STL </w:t>
      </w:r>
      <w:r>
        <w:fldChar w:fldCharType="begin"/>
      </w:r>
      <w:r>
        <w:instrText xml:space="preserve"> HYPERLINK "https://www.geeksforgeeks.org/stack-in-cpp-stl/" \h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1155CC"/>
          <w:sz w:val="28"/>
          <w:szCs w:val="28"/>
          <w:u w:val="single"/>
          <w:rtl w:val="0"/>
        </w:rPr>
        <w:t>Stack in C++ STL - GeeksforGeeks</w:t>
      </w:r>
      <w:r>
        <w:rPr>
          <w:rFonts w:ascii="Times New Roman" w:hAnsi="Times New Roman" w:eastAsia="Times New Roman" w:cs="Times New Roman"/>
          <w:color w:val="1155CC"/>
          <w:sz w:val="28"/>
          <w:szCs w:val="28"/>
          <w:u w:val="single"/>
          <w:rtl w:val="0"/>
        </w:rPr>
        <w:fldChar w:fldCharType="end"/>
      </w:r>
    </w:p>
    <w:p>
      <w:pPr>
        <w:numPr>
          <w:ilvl w:val="1"/>
          <w:numId w:val="2"/>
        </w:numPr>
        <w:spacing w:after="0" w:line="240" w:lineRule="auto"/>
        <w:ind w:left="144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Що опрацьовано:</w:t>
      </w:r>
    </w:p>
    <w:p>
      <w:pPr>
        <w:numPr>
          <w:ilvl w:val="2"/>
          <w:numId w:val="2"/>
        </w:numPr>
        <w:spacing w:after="0" w:line="240" w:lineRule="auto"/>
        <w:ind w:left="2160" w:hanging="360"/>
        <w:rPr>
          <w:rFonts w:hint="default"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Опрацьовано теоретичний матеріал про роботу Стеку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uk-UA"/>
        </w:rPr>
        <w:t>.</w:t>
      </w:r>
    </w:p>
    <w:p>
      <w:pPr>
        <w:numPr>
          <w:ilvl w:val="1"/>
          <w:numId w:val="2"/>
        </w:numPr>
        <w:spacing w:after="0" w:line="240" w:lineRule="auto"/>
        <w:ind w:left="144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Статус: Ознайомлений</w:t>
      </w:r>
    </w:p>
    <w:p>
      <w:pPr>
        <w:numPr>
          <w:ilvl w:val="1"/>
          <w:numId w:val="2"/>
        </w:numPr>
        <w:spacing w:after="0" w:line="240" w:lineRule="auto"/>
        <w:ind w:left="144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Початок опрацювання теми: 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uk-UA"/>
        </w:rPr>
        <w:t>20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.12.2023 </w:t>
      </w:r>
    </w:p>
    <w:p>
      <w:pPr>
        <w:keepNext w:val="0"/>
        <w:keepLines w:val="0"/>
        <w:pageBreakBefore w:val="0"/>
        <w:widowControl/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4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Звершення опрацювання теми: 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uk-UA"/>
        </w:rPr>
        <w:t>22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.1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uk-UA"/>
        </w:rPr>
        <w:t>2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.2023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 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Тема №3: 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Однозв’язний список в C++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.</w:t>
      </w:r>
    </w:p>
    <w:p>
      <w:pPr>
        <w:keepNext w:val="0"/>
        <w:keepLines w:val="0"/>
        <w:pageBreakBefore w:val="0"/>
        <w:widowControl/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4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Джерела Інформації:</w:t>
      </w:r>
    </w:p>
    <w:p>
      <w:pPr>
        <w:keepNext w:val="0"/>
        <w:keepLines w:val="0"/>
        <w:pageBreakBefore w:val="0"/>
        <w:widowControl/>
        <w:numPr>
          <w:ilvl w:val="2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160" w:right="0" w:hanging="360"/>
        <w:jc w:val="left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Стаття: </w:t>
      </w:r>
      <w:r>
        <w:rPr>
          <w:rFonts w:ascii="Times New Roman" w:hAnsi="Times New Roman" w:eastAsia="Times New Roman" w:cs="Times New Roman"/>
          <w:color w:val="222222"/>
          <w:sz w:val="28"/>
          <w:szCs w:val="28"/>
          <w:rtl w:val="0"/>
        </w:rPr>
        <w:t xml:space="preserve">Linked List Data Structure </w:t>
      </w:r>
      <w:r>
        <w:fldChar w:fldCharType="begin"/>
      </w:r>
      <w:r>
        <w:instrText xml:space="preserve"> HYPERLINK "https://www.geeksforgeeks.org/data-structures/linked-list/" \h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1155CC"/>
          <w:sz w:val="28"/>
          <w:szCs w:val="28"/>
          <w:u w:val="single"/>
          <w:rtl w:val="0"/>
        </w:rPr>
        <w:t>Linked List Data Structure - GeeksforGeeks</w:t>
      </w:r>
      <w:r>
        <w:rPr>
          <w:rFonts w:ascii="Times New Roman" w:hAnsi="Times New Roman" w:eastAsia="Times New Roman" w:cs="Times New Roman"/>
          <w:color w:val="1155CC"/>
          <w:sz w:val="28"/>
          <w:szCs w:val="28"/>
          <w:u w:val="single"/>
          <w:rtl w:val="0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4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Що опрацьовано:</w:t>
      </w:r>
    </w:p>
    <w:p>
      <w:pPr>
        <w:keepNext w:val="0"/>
        <w:keepLines w:val="0"/>
        <w:pageBreakBefore w:val="0"/>
        <w:widowControl/>
        <w:numPr>
          <w:ilvl w:val="2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16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Опрацьовано поняття Однозв’язного списку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uk-UA"/>
        </w:rPr>
        <w:t>.</w:t>
      </w:r>
    </w:p>
    <w:p>
      <w:pPr>
        <w:keepNext w:val="0"/>
        <w:keepLines w:val="0"/>
        <w:pageBreakBefore w:val="0"/>
        <w:widowControl/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4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Статус: Ознайомлений</w:t>
      </w:r>
    </w:p>
    <w:p>
      <w:pPr>
        <w:keepNext w:val="0"/>
        <w:keepLines w:val="0"/>
        <w:pageBreakBefore w:val="0"/>
        <w:widowControl/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4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Початок опрацювання теми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uk-UA"/>
        </w:rPr>
        <w:t xml:space="preserve"> 20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.12.2023 22.30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  </w:t>
      </w:r>
    </w:p>
    <w:p>
      <w:pPr>
        <w:keepNext w:val="0"/>
        <w:keepLines w:val="0"/>
        <w:pageBreakBefore w:val="0"/>
        <w:widowControl/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4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Звершення опрацювання теми: 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uk-UA"/>
        </w:rPr>
        <w:t>22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.12.2023 23.50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Тема №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4: Двозв’язний список в C++.</w:t>
      </w:r>
    </w:p>
    <w:p>
      <w:pPr>
        <w:keepNext w:val="0"/>
        <w:keepLines w:val="0"/>
        <w:pageBreakBefore w:val="0"/>
        <w:widowControl/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4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Джерела Інформації:</w:t>
      </w:r>
    </w:p>
    <w:p>
      <w:pPr>
        <w:keepNext w:val="0"/>
        <w:keepLines w:val="0"/>
        <w:pageBreakBefore w:val="0"/>
        <w:widowControl/>
        <w:numPr>
          <w:ilvl w:val="2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160" w:right="0" w:hanging="360"/>
        <w:jc w:val="left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Стаття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: Doubly Linked List </w:t>
      </w:r>
      <w:r>
        <w:fldChar w:fldCharType="begin"/>
      </w:r>
      <w:r>
        <w:instrText xml:space="preserve"> HYPERLINK "https://www.programiz.com/dsa/doubly-linked-list" \h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1155CC"/>
          <w:sz w:val="28"/>
          <w:szCs w:val="28"/>
          <w:u w:val="single"/>
          <w:rtl w:val="0"/>
        </w:rPr>
        <w:t>Doubly Linked List (With code)</w:t>
      </w:r>
      <w:r>
        <w:rPr>
          <w:rFonts w:ascii="Times New Roman" w:hAnsi="Times New Roman" w:eastAsia="Times New Roman" w:cs="Times New Roman"/>
          <w:color w:val="1155CC"/>
          <w:sz w:val="28"/>
          <w:szCs w:val="28"/>
          <w:u w:val="single"/>
          <w:rtl w:val="0"/>
        </w:rPr>
        <w:fldChar w:fldCharType="end"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</w:t>
      </w:r>
    </w:p>
    <w:p>
      <w:pPr>
        <w:keepNext w:val="0"/>
        <w:keepLines w:val="0"/>
        <w:pageBreakBefore w:val="0"/>
        <w:widowControl/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4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Що опрацьовано:</w:t>
      </w:r>
    </w:p>
    <w:p>
      <w:pPr>
        <w:keepNext w:val="0"/>
        <w:keepLines w:val="0"/>
        <w:pageBreakBefore w:val="0"/>
        <w:widowControl/>
        <w:numPr>
          <w:ilvl w:val="2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16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Опрацьовано та вивчено основні методи роботи з Двонаправленим списком в мові програмування C++ та його застосування</w:t>
      </w:r>
    </w:p>
    <w:p>
      <w:pPr>
        <w:keepNext w:val="0"/>
        <w:keepLines w:val="0"/>
        <w:pageBreakBefore w:val="0"/>
        <w:widowControl/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4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Статус: Ознайомлений</w:t>
      </w:r>
    </w:p>
    <w:p>
      <w:pPr>
        <w:keepNext w:val="0"/>
        <w:keepLines w:val="0"/>
        <w:pageBreakBefore w:val="0"/>
        <w:widowControl/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4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Початок опрацювання теми: 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en-US"/>
        </w:rPr>
        <w:t>20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.12.2023 16.00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  </w:t>
      </w:r>
    </w:p>
    <w:p>
      <w:pPr>
        <w:keepNext w:val="0"/>
        <w:keepLines w:val="0"/>
        <w:pageBreakBefore w:val="0"/>
        <w:widowControl/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4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Звершення опрацювання теми: 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en-US"/>
        </w:rPr>
        <w:t>22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.12.2023 17.40</w:t>
      </w:r>
    </w:p>
    <w:p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Тема №5: Бінарні дерева пошуку в C++.</w:t>
      </w:r>
    </w:p>
    <w:p>
      <w:pPr>
        <w:numPr>
          <w:ilvl w:val="1"/>
          <w:numId w:val="2"/>
        </w:numPr>
        <w:spacing w:after="0" w:line="240" w:lineRule="auto"/>
        <w:ind w:left="144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Джерела Інформації:</w:t>
      </w:r>
    </w:p>
    <w:p>
      <w:pPr>
        <w:numPr>
          <w:ilvl w:val="2"/>
          <w:numId w:val="2"/>
        </w:numPr>
        <w:spacing w:after="0" w:line="240" w:lineRule="auto"/>
        <w:ind w:left="216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Стаття: Introduction to Binary Tree </w:t>
      </w:r>
      <w:r>
        <w:fldChar w:fldCharType="begin"/>
      </w:r>
      <w:r>
        <w:instrText xml:space="preserve"> HYPERLINK "https://www.geeksforgeeks.org/introduction-to-binary-tree-data-structure-and-algorithm-tutorials/" \h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1155CC"/>
          <w:sz w:val="28"/>
          <w:szCs w:val="28"/>
          <w:u w:val="single"/>
          <w:rtl w:val="0"/>
        </w:rPr>
        <w:t>Introduction to Binary Tree - Data Structure and Algorithm Tutorials - GeeksforGeeks</w:t>
      </w:r>
      <w:r>
        <w:rPr>
          <w:rFonts w:ascii="Times New Roman" w:hAnsi="Times New Roman" w:eastAsia="Times New Roman" w:cs="Times New Roman"/>
          <w:color w:val="1155CC"/>
          <w:sz w:val="28"/>
          <w:szCs w:val="28"/>
          <w:u w:val="single"/>
          <w:rtl w:val="0"/>
        </w:rPr>
        <w:fldChar w:fldCharType="end"/>
      </w:r>
    </w:p>
    <w:p>
      <w:pPr>
        <w:numPr>
          <w:ilvl w:val="1"/>
          <w:numId w:val="2"/>
        </w:numPr>
        <w:spacing w:after="0" w:line="240" w:lineRule="auto"/>
        <w:ind w:left="144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Що опрацьовано:</w:t>
      </w:r>
    </w:p>
    <w:p>
      <w:pPr>
        <w:numPr>
          <w:ilvl w:val="2"/>
          <w:numId w:val="2"/>
        </w:numPr>
        <w:spacing w:after="0" w:line="240" w:lineRule="auto"/>
        <w:ind w:left="216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Опрацьовано та вивчено основні методи роботи з Бінарними деревами в мові програмування C++</w:t>
      </w:r>
    </w:p>
    <w:p>
      <w:pPr>
        <w:numPr>
          <w:ilvl w:val="2"/>
          <w:numId w:val="2"/>
        </w:numPr>
        <w:spacing w:after="0" w:line="240" w:lineRule="auto"/>
        <w:ind w:left="2160" w:hanging="360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Вивчено алгоритми обходу бінарних дерев</w:t>
      </w:r>
    </w:p>
    <w:p>
      <w:pPr>
        <w:numPr>
          <w:ilvl w:val="1"/>
          <w:numId w:val="2"/>
        </w:numPr>
        <w:spacing w:after="0" w:line="240" w:lineRule="auto"/>
        <w:ind w:left="144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Статус: Ознайомлений</w:t>
      </w:r>
    </w:p>
    <w:p>
      <w:pPr>
        <w:numPr>
          <w:ilvl w:val="1"/>
          <w:numId w:val="2"/>
        </w:numPr>
        <w:spacing w:after="0" w:line="240" w:lineRule="auto"/>
        <w:ind w:left="144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Початок опрацювання теми: 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en-US"/>
        </w:rPr>
        <w:t>20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.12.2023 14.50  </w:t>
      </w:r>
    </w:p>
    <w:p>
      <w:pPr>
        <w:numPr>
          <w:ilvl w:val="1"/>
          <w:numId w:val="2"/>
        </w:numPr>
        <w:spacing w:after="0" w:line="240" w:lineRule="auto"/>
        <w:ind w:left="144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Звершення опрацювання теми: 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en-US"/>
        </w:rPr>
        <w:t>22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.12.2023 17.10</w:t>
      </w:r>
    </w:p>
    <w:p>
      <w:pPr>
        <w:pStyle w:val="2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ascii="Times New Roman" w:hAnsi="Times New Roman" w:eastAsia="Times New Roman" w:cs="Times New Roman"/>
          <w:b/>
          <w:color w:val="000000"/>
          <w:rtl w:val="0"/>
        </w:rPr>
        <w:t>Виконання роботи:</w:t>
      </w:r>
    </w:p>
    <w:p>
      <w:pPr>
        <w:pStyle w:val="3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rtl w:val="0"/>
        </w:rPr>
        <w:t xml:space="preserve">1. 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rtl w:val="0"/>
        </w:rPr>
        <w:tab/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rtl w:val="0"/>
        </w:rPr>
        <w:t xml:space="preserve">Опрацювання завдання та вимог до програм та середовища: </w:t>
      </w:r>
    </w:p>
    <w:p>
      <w:pPr>
        <w:spacing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Завдання №1 VNS Lab 10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Варіант завдання: 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uk-UA"/>
        </w:rPr>
        <w:t>19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Деталі завданн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я : 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firstLine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1. Написати функцію для створення списку. Функція може створювати порожній список, а потім додавати в нього елементи.</w:t>
      </w:r>
    </w:p>
    <w:p>
      <w:pPr>
        <w:spacing w:after="0" w:line="240" w:lineRule="auto"/>
        <w:ind w:left="720" w:firstLine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2. Написати функцію для друку списку. Функція повинна передбачати вивід повідомлення, якщо список порожній.</w:t>
      </w:r>
    </w:p>
    <w:p>
      <w:pPr>
        <w:spacing w:after="0" w:line="240" w:lineRule="auto"/>
        <w:ind w:left="720" w:firstLine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3. Написати функції для знищення й додавання елементів списку у відповідності зі своїм варіантом.</w:t>
      </w:r>
    </w:p>
    <w:p>
      <w:pPr>
        <w:spacing w:after="0" w:line="240" w:lineRule="auto"/>
        <w:ind w:left="720" w:firstLine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4. Виконати зміни в списку й друк списку після кожної зміни.</w:t>
      </w:r>
    </w:p>
    <w:p>
      <w:pPr>
        <w:spacing w:after="0" w:line="240" w:lineRule="auto"/>
        <w:ind w:left="720" w:firstLine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5. Написати функцію для запису списку у файл.</w:t>
      </w:r>
    </w:p>
    <w:p>
      <w:pPr>
        <w:spacing w:after="0" w:line="240" w:lineRule="auto"/>
        <w:ind w:left="720" w:firstLine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6. Написати функцію для знищення списку.</w:t>
      </w:r>
    </w:p>
    <w:p>
      <w:pPr>
        <w:spacing w:after="0" w:line="240" w:lineRule="auto"/>
        <w:ind w:left="720" w:firstLine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7. Записати список у файл, знищити його й виконати друк (при друці повинне бути видане повідомлення "Список порожній").</w:t>
      </w:r>
    </w:p>
    <w:p>
      <w:pPr>
        <w:spacing w:after="0" w:line="240" w:lineRule="auto"/>
        <w:ind w:left="720" w:firstLine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8. Написати функцію для відновлення списку з файлу.</w:t>
      </w:r>
    </w:p>
    <w:p>
      <w:pPr>
        <w:spacing w:after="0" w:line="240" w:lineRule="auto"/>
        <w:ind w:left="720" w:firstLine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9. Відновити список і роздрукувати його.</w:t>
      </w:r>
    </w:p>
    <w:p>
      <w:pPr>
        <w:spacing w:after="0" w:line="240" w:lineRule="auto"/>
        <w:ind w:left="720" w:firstLine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10.Знищити список.</w:t>
      </w:r>
    </w:p>
    <w:p>
      <w:pPr>
        <w:spacing w:after="0" w:line="240" w:lineRule="auto"/>
        <w:ind w:left="720" w:firstLine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Записи в лінійному списку містять ключове поле типу *char(рядок</w:t>
      </w:r>
    </w:p>
    <w:p>
      <w:pPr>
        <w:spacing w:after="0" w:line="240" w:lineRule="auto"/>
        <w:ind w:left="720" w:firstLine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символів). Сформувати двонаправлений список. Знищити з нього елемент із</w:t>
      </w:r>
    </w:p>
    <w:p>
      <w:pPr>
        <w:spacing w:after="0" w:line="240" w:lineRule="auto"/>
        <w:ind w:left="720" w:firstLine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заданим ключем, додати елемент із зазначеним номером.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Важливі деталі для врахування в імплементації програми: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firstLine="0"/>
        <w:jc w:val="left"/>
        <w:rPr>
          <w:rFonts w:ascii="Times New Roman" w:hAnsi="Times New Roman" w:eastAsia="Times New Roman" w:cs="Times New Roman"/>
          <w:sz w:val="28"/>
          <w:szCs w:val="28"/>
          <w:rtl w:val="0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Використання цілочисельних значень для запису в Список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firstLine="0"/>
        <w:jc w:val="left"/>
        <w:rPr>
          <w:rFonts w:ascii="Times New Roman" w:hAnsi="Times New Roman" w:eastAsia="Times New Roman" w:cs="Times New Roman"/>
          <w:sz w:val="28"/>
          <w:szCs w:val="28"/>
          <w:rtl w:val="0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firstLine="0"/>
        <w:jc w:val="left"/>
        <w:rPr>
          <w:rFonts w:hint="default" w:ascii="Times New Roman" w:hAnsi="Times New Roman" w:eastAsia="Times New Roman" w:cs="Times New Roman"/>
          <w:sz w:val="28"/>
          <w:szCs w:val="28"/>
          <w:rtl w:val="0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Записи в лінійному списку містять ключове поле типу *char (рядок символів). Сформувати двонаправлений список. Знищити К елементів із заданими номерами. Додати К елементів у початок списку.</w:t>
      </w:r>
    </w:p>
    <w:p>
      <w:pPr>
        <w:spacing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Завдання №2 Algotester Lab 5</w:t>
      </w:r>
    </w:p>
    <w:p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Варіант завдання: 3</w:t>
      </w:r>
    </w:p>
    <w:p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Деталі завдання: </w:t>
      </w:r>
      <w:r>
        <w:fldChar w:fldCharType="begin"/>
      </w:r>
      <w:r>
        <w:instrText xml:space="preserve"> HYPERLINK "https://algotester.com/en/ContestProblem/DisplayWithEditor/134644" \h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1155CC"/>
          <w:sz w:val="28"/>
          <w:szCs w:val="28"/>
          <w:u w:val="single"/>
          <w:rtl w:val="0"/>
        </w:rPr>
        <w:t>https://algotester.com/en/ContestProblem/DisplayWithEditor/134644</w:t>
      </w:r>
      <w:r>
        <w:rPr>
          <w:rFonts w:ascii="Times New Roman" w:hAnsi="Times New Roman" w:eastAsia="Times New Roman" w:cs="Times New Roman"/>
          <w:color w:val="1155CC"/>
          <w:sz w:val="28"/>
          <w:szCs w:val="28"/>
          <w:u w:val="single"/>
          <w:rtl w:val="0"/>
        </w:rPr>
        <w:fldChar w:fldCharType="end"/>
      </w:r>
    </w:p>
    <w:p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Важливі деталі для врахування в імплементації програми:</w:t>
      </w:r>
    </w:p>
    <w:p>
      <w:pPr>
        <w:spacing w:after="0" w:line="240" w:lineRule="auto"/>
        <w:ind w:left="720" w:firstLine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Дії над клітинками мапи використовувати двовимірний масив</w:t>
      </w:r>
    </w:p>
    <w:p>
      <w:pPr>
        <w:spacing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Завдання №3 Algotester Lab 7-8</w:t>
      </w:r>
    </w:p>
    <w:p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Варіант завдання: 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en-US"/>
        </w:rPr>
        <w:t>3</w:t>
      </w:r>
    </w:p>
    <w:p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Деталі завдання: </w:t>
      </w:r>
      <w:r>
        <w:fldChar w:fldCharType="begin"/>
      </w:r>
      <w:r>
        <w:instrText xml:space="preserve"> HYPERLINK "https://algotester.com/en/ContestProblem/DisplayWithEditor/134648" \h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1155CC"/>
          <w:sz w:val="28"/>
          <w:szCs w:val="28"/>
          <w:u w:val="single"/>
          <w:rtl w:val="0"/>
        </w:rPr>
        <w:t>https://algotester.com/en/ContestProblem/DisplayWithEditor/134648</w:t>
      </w:r>
      <w:r>
        <w:rPr>
          <w:rFonts w:ascii="Times New Roman" w:hAnsi="Times New Roman" w:eastAsia="Times New Roman" w:cs="Times New Roman"/>
          <w:color w:val="1155CC"/>
          <w:sz w:val="28"/>
          <w:szCs w:val="28"/>
          <w:u w:val="single"/>
          <w:rtl w:val="0"/>
        </w:rPr>
        <w:fldChar w:fldCharType="end"/>
      </w:r>
    </w:p>
    <w:p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Важливі деталі для врахування в імплементації програми</w:t>
      </w:r>
    </w:p>
    <w:p>
      <w:pPr>
        <w:ind w:left="720" w:firstLine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Використання власноруч написаних функцій для обробки Динамічного Масиву</w:t>
      </w:r>
    </w:p>
    <w:p>
      <w:pPr>
        <w:spacing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Завдання №4 Class Practice Work Task 1</w:t>
      </w:r>
    </w:p>
    <w:p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Варіант завдання: немає</w:t>
      </w:r>
    </w:p>
    <w:p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Деталі завдання: </w:t>
      </w:r>
    </w:p>
    <w:p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Задача №1 - Реверс списку (Reverse list)</w:t>
      </w:r>
    </w:p>
    <w:p>
      <w:pPr>
        <w:spacing w:after="0" w:line="276" w:lineRule="auto"/>
        <w:ind w:left="720" w:firstLine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i/>
          <w:sz w:val="28"/>
          <w:szCs w:val="28"/>
          <w:rtl w:val="0"/>
        </w:rPr>
        <w:t>Реалізувати метод реверсу списку: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Node* reverse(Node *head);</w:t>
      </w:r>
    </w:p>
    <w:p>
      <w:pPr>
        <w:spacing w:after="0" w:line="276" w:lineRule="auto"/>
        <w:ind w:left="720" w:firstLine="0"/>
        <w:rPr>
          <w:rFonts w:ascii="Times New Roman" w:hAnsi="Times New Roman" w:eastAsia="Times New Roman" w:cs="Times New Roman"/>
          <w:i/>
          <w:sz w:val="28"/>
          <w:szCs w:val="28"/>
        </w:rPr>
      </w:pPr>
      <w:r>
        <w:rPr>
          <w:rFonts w:ascii="Times New Roman" w:hAnsi="Times New Roman" w:eastAsia="Times New Roman" w:cs="Times New Roman"/>
          <w:i/>
          <w:sz w:val="28"/>
          <w:szCs w:val="28"/>
          <w:rtl w:val="0"/>
        </w:rPr>
        <w:t>Умови задачі:</w:t>
      </w:r>
    </w:p>
    <w:p>
      <w:pPr>
        <w:spacing w:after="0" w:line="276" w:lineRule="auto"/>
        <w:ind w:left="720" w:firstLine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-       використовувати цілочисельні значення в списку;</w:t>
      </w:r>
    </w:p>
    <w:p>
      <w:pPr>
        <w:spacing w:after="0" w:line="276" w:lineRule="auto"/>
        <w:ind w:left="720" w:firstLine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-       реалізувати метод реверсу;</w:t>
      </w:r>
    </w:p>
    <w:p>
      <w:pPr>
        <w:spacing w:after="0" w:line="276" w:lineRule="auto"/>
        <w:ind w:left="720" w:firstLine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-       реалізувати допоміжний метод виведення вхідного і обернутого списків;</w:t>
      </w:r>
    </w:p>
    <w:p>
      <w:pPr>
        <w:pStyle w:val="3"/>
        <w:keepNext w:val="0"/>
        <w:keepLines w:val="0"/>
        <w:spacing w:before="360" w:after="80" w:line="276" w:lineRule="auto"/>
        <w:ind w:left="0" w:firstLine="72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bookmarkStart w:id="0" w:name="_heading=h.rs7ddfd4n110" w:colFirst="0" w:colLast="0"/>
      <w:bookmarkEnd w:id="0"/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>-Задача №2 - Порівняння списків</w:t>
      </w:r>
    </w:p>
    <w:p>
      <w:pPr>
        <w:spacing w:after="0" w:line="276" w:lineRule="auto"/>
        <w:ind w:left="720" w:firstLine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bool compare(Node *h1, Node *h2);</w:t>
      </w:r>
    </w:p>
    <w:p>
      <w:pPr>
        <w:spacing w:after="0" w:line="276" w:lineRule="auto"/>
        <w:ind w:left="720" w:firstLine="0"/>
        <w:rPr>
          <w:rFonts w:ascii="Times New Roman" w:hAnsi="Times New Roman" w:eastAsia="Times New Roman" w:cs="Times New Roman"/>
          <w:i/>
          <w:sz w:val="28"/>
          <w:szCs w:val="28"/>
        </w:rPr>
      </w:pPr>
      <w:r>
        <w:rPr>
          <w:rFonts w:ascii="Times New Roman" w:hAnsi="Times New Roman" w:eastAsia="Times New Roman" w:cs="Times New Roman"/>
          <w:i/>
          <w:sz w:val="28"/>
          <w:szCs w:val="28"/>
          <w:rtl w:val="0"/>
        </w:rPr>
        <w:t>Умови задачі:</w:t>
      </w:r>
    </w:p>
    <w:p>
      <w:pPr>
        <w:spacing w:after="0" w:line="276" w:lineRule="auto"/>
        <w:ind w:left="0" w:firstLine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-       використовувати цілочисельні значення в списку;</w:t>
      </w:r>
    </w:p>
    <w:p>
      <w:pPr>
        <w:spacing w:after="0" w:line="276" w:lineRule="auto"/>
        <w:ind w:left="720" w:firstLine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-       реалізувати функцію, яка ітеративно проходиться по обох списках і порівнює дані в кожному вузлі;</w:t>
      </w:r>
    </w:p>
    <w:p>
      <w:pPr>
        <w:spacing w:after="0" w:line="276" w:lineRule="auto"/>
        <w:ind w:left="720" w:firstLine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-       якщо виявлено невідповідність даних або якщо довжина списків різна (один список закінчується раніше іншого), функція повертає </w:t>
      </w:r>
      <w:r>
        <w:rPr>
          <w:rFonts w:ascii="Times New Roman" w:hAnsi="Times New Roman" w:eastAsia="Times New Roman" w:cs="Times New Roman"/>
          <w:i/>
          <w:sz w:val="28"/>
          <w:szCs w:val="28"/>
          <w:rtl w:val="0"/>
        </w:rPr>
        <w:t>false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.</w:t>
      </w:r>
    </w:p>
    <w:p>
      <w:pPr>
        <w:pStyle w:val="3"/>
        <w:keepNext w:val="0"/>
        <w:keepLines w:val="0"/>
        <w:spacing w:before="360" w:after="80" w:line="276" w:lineRule="auto"/>
        <w:ind w:left="720" w:firstLine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bookmarkStart w:id="1" w:name="_heading=h.27psectua1s1" w:colFirst="0" w:colLast="0"/>
      <w:bookmarkEnd w:id="1"/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>Задача №3 – Додавання великих чисел</w:t>
      </w:r>
    </w:p>
    <w:p>
      <w:pPr>
        <w:spacing w:after="0" w:line="276" w:lineRule="auto"/>
        <w:ind w:left="720" w:firstLine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Node* add(Node *n1, Node *n2);</w:t>
      </w:r>
    </w:p>
    <w:p>
      <w:pPr>
        <w:spacing w:after="0" w:line="276" w:lineRule="auto"/>
        <w:ind w:left="720" w:firstLine="0"/>
        <w:rPr>
          <w:rFonts w:ascii="Times New Roman" w:hAnsi="Times New Roman" w:eastAsia="Times New Roman" w:cs="Times New Roman"/>
          <w:i/>
          <w:sz w:val="28"/>
          <w:szCs w:val="28"/>
        </w:rPr>
      </w:pPr>
      <w:r>
        <w:rPr>
          <w:rFonts w:ascii="Times New Roman" w:hAnsi="Times New Roman" w:eastAsia="Times New Roman" w:cs="Times New Roman"/>
          <w:i/>
          <w:sz w:val="28"/>
          <w:szCs w:val="28"/>
          <w:rtl w:val="0"/>
        </w:rPr>
        <w:t>Умови задачі:</w:t>
      </w:r>
    </w:p>
    <w:p>
      <w:pPr>
        <w:spacing w:after="0" w:line="276" w:lineRule="auto"/>
        <w:ind w:left="0" w:firstLine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-       використовувати цифри від 0 до 9 для значень у списку;</w:t>
      </w:r>
    </w:p>
    <w:p>
      <w:pPr>
        <w:spacing w:after="0" w:line="276" w:lineRule="auto"/>
        <w:ind w:left="720" w:firstLine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-       реалізувати функцію, яка обчислює суму двох чисел, які збережено в списку; молодший розряд числа записано в голові списка (напр. 379  ⟹  9→7→3);</w:t>
      </w:r>
    </w:p>
    <w:p>
      <w:pPr>
        <w:spacing w:after="0" w:line="276" w:lineRule="auto"/>
        <w:ind w:left="720" w:firstLine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-       функція повертає новий список, передані в функцію списки не модифікуються.</w:t>
      </w:r>
    </w:p>
    <w:p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Важливі деталі для врахування в імплементації програми</w:t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ab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Завдання виконано на основі власноруч написаного Однозв’язного списку та власних функцій</w:t>
      </w:r>
    </w:p>
    <w:p>
      <w:pPr>
        <w:spacing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Завдання №5 Class Practice Work Task 2</w:t>
      </w:r>
    </w:p>
    <w:p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Варіант завдання: немає</w:t>
      </w:r>
    </w:p>
    <w:p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Деталі завдання: </w:t>
      </w:r>
    </w:p>
    <w:p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Задача №4 - Віддзеркалення дерева</w:t>
      </w:r>
    </w:p>
    <w:p>
      <w:pPr>
        <w:spacing w:after="0" w:line="276" w:lineRule="auto"/>
        <w:ind w:left="720" w:firstLine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TreeNode *create_mirror_flip(TreeNode *root);</w:t>
      </w:r>
    </w:p>
    <w:p>
      <w:pPr>
        <w:spacing w:after="0" w:line="276" w:lineRule="auto"/>
        <w:ind w:left="720" w:firstLine="0"/>
        <w:rPr>
          <w:rFonts w:ascii="Times New Roman" w:hAnsi="Times New Roman" w:eastAsia="Times New Roman" w:cs="Times New Roman"/>
          <w:i/>
          <w:sz w:val="28"/>
          <w:szCs w:val="28"/>
        </w:rPr>
      </w:pPr>
      <w:r>
        <w:rPr>
          <w:rFonts w:ascii="Times New Roman" w:hAnsi="Times New Roman" w:eastAsia="Times New Roman" w:cs="Times New Roman"/>
          <w:i/>
          <w:sz w:val="28"/>
          <w:szCs w:val="28"/>
          <w:rtl w:val="0"/>
        </w:rPr>
        <w:t>Умови задачі:</w:t>
      </w:r>
    </w:p>
    <w:p>
      <w:pPr>
        <w:spacing w:after="0" w:line="276" w:lineRule="auto"/>
        <w:ind w:left="720" w:firstLine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-       використовувати цілі числа для значень у вузлах дерева</w:t>
      </w:r>
    </w:p>
    <w:p>
      <w:pPr>
        <w:spacing w:after="0" w:line="276" w:lineRule="auto"/>
        <w:ind w:left="720" w:firstLine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-       реалізувати функцію, що проходить по всіх вузлах дерева і міняє місцями праву і ліву вітки дерева</w:t>
      </w:r>
    </w:p>
    <w:p>
      <w:pPr>
        <w:spacing w:after="0" w:line="276" w:lineRule="auto"/>
        <w:ind w:left="720" w:firstLine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-       функція повертає нове дерево, передане в функцію дерево не модифікується</w:t>
      </w:r>
    </w:p>
    <w:p>
      <w:pPr>
        <w:pStyle w:val="3"/>
        <w:keepNext w:val="0"/>
        <w:keepLines w:val="0"/>
        <w:spacing w:before="360" w:after="80" w:line="276" w:lineRule="auto"/>
        <w:ind w:left="0" w:firstLine="72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bookmarkStart w:id="2" w:name="_heading=h.o9lgrhmul19c" w:colFirst="0" w:colLast="0"/>
      <w:bookmarkEnd w:id="2"/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>-Задача №5 - Записати кожному батьківському вузлу суму підвузлів</w:t>
      </w:r>
    </w:p>
    <w:p>
      <w:pPr>
        <w:spacing w:after="0" w:line="276" w:lineRule="auto"/>
        <w:ind w:left="720" w:firstLine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void tree_sum(TreeNode *root);</w:t>
      </w:r>
    </w:p>
    <w:p>
      <w:pPr>
        <w:spacing w:after="0" w:line="276" w:lineRule="auto"/>
        <w:ind w:left="720" w:firstLine="0"/>
        <w:rPr>
          <w:rFonts w:ascii="Times New Roman" w:hAnsi="Times New Roman" w:eastAsia="Times New Roman" w:cs="Times New Roman"/>
          <w:i/>
          <w:sz w:val="28"/>
          <w:szCs w:val="28"/>
        </w:rPr>
      </w:pPr>
      <w:r>
        <w:rPr>
          <w:rFonts w:ascii="Times New Roman" w:hAnsi="Times New Roman" w:eastAsia="Times New Roman" w:cs="Times New Roman"/>
          <w:i/>
          <w:sz w:val="28"/>
          <w:szCs w:val="28"/>
          <w:rtl w:val="0"/>
        </w:rPr>
        <w:t>Умови задачі:</w:t>
      </w:r>
    </w:p>
    <w:p>
      <w:pPr>
        <w:spacing w:after="0" w:line="276" w:lineRule="auto"/>
        <w:ind w:left="180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-       використовувати цілочисельні значення у вузлах дерева;</w:t>
      </w:r>
    </w:p>
    <w:p>
      <w:pPr>
        <w:spacing w:after="0" w:line="276" w:lineRule="auto"/>
        <w:ind w:left="180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-       реалізувати функцію, яка ітеративно проходить по бінарному дереві і записує у батьківський вузол суму значень підвузлів</w:t>
      </w:r>
    </w:p>
    <w:p>
      <w:pPr>
        <w:spacing w:after="0" w:line="276" w:lineRule="auto"/>
        <w:ind w:left="180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-       вузол-листок не змінює значення</w:t>
      </w:r>
    </w:p>
    <w:p>
      <w:pPr>
        <w:spacing w:after="0" w:line="276" w:lineRule="auto"/>
        <w:ind w:left="180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-       значення змінюються від листків до кореня дерева</w:t>
      </w:r>
    </w:p>
    <w:p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Важливі деталі для врахування в імплементації програми</w:t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ab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Використання власноруч написаного Бінарного дерева та методів, які вимагалися в завданні</w:t>
      </w:r>
    </w:p>
    <w:p>
      <w:pPr>
        <w:pStyle w:val="3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rtl w:val="0"/>
        </w:rPr>
        <w:t>2.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rtl w:val="0"/>
        </w:rPr>
        <w:tab/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rtl w:val="0"/>
        </w:rPr>
        <w:t xml:space="preserve">Дизайн та планована оцінка часу виконання завдань: </w:t>
      </w:r>
    </w:p>
    <w:p>
      <w:pPr>
        <w:spacing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Програма №1 VNS Lab 10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Планований час на реалізацію: 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120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 хвилин</w:t>
      </w:r>
    </w:p>
    <w:p>
      <w:pPr>
        <w:spacing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Програма №2 Algotester Lab 5</w:t>
      </w:r>
    </w:p>
    <w:p>
      <w:pPr>
        <w:numPr>
          <w:ilvl w:val="0"/>
          <w:numId w:val="4"/>
        </w:numPr>
        <w:spacing w:after="0"/>
        <w:ind w:left="720" w:hanging="360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Блок-схема</w:t>
      </w:r>
    </w:p>
    <w:p>
      <w:pPr>
        <w:spacing w:after="0"/>
        <w:ind w:left="720" w:firstLine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drawing>
          <wp:inline distT="0" distB="0" distL="114300" distR="114300">
            <wp:extent cx="2002155" cy="4878705"/>
            <wp:effectExtent l="0" t="0" r="17145" b="1714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02155" cy="4878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514600" cy="605790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605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/>
        <w:ind w:left="720" w:firstLine="0"/>
        <w:jc w:val="center"/>
        <w:rPr>
          <w:rFonts w:ascii="Times New Roman" w:hAnsi="Times New Roman" w:eastAsia="Times New Roman" w:cs="Times New Roman"/>
          <w:i/>
          <w:sz w:val="28"/>
          <w:szCs w:val="28"/>
        </w:rPr>
      </w:pPr>
      <w:r>
        <w:rPr>
          <w:rFonts w:ascii="Times New Roman" w:hAnsi="Times New Roman" w:eastAsia="Times New Roman" w:cs="Times New Roman"/>
          <w:i/>
          <w:sz w:val="28"/>
          <w:szCs w:val="28"/>
          <w:rtl w:val="0"/>
        </w:rPr>
        <w:t>Рисунок 1</w:t>
      </w:r>
      <w:r>
        <w:rPr>
          <w:rFonts w:hint="default" w:ascii="Times New Roman" w:hAnsi="Times New Roman" w:eastAsia="Times New Roman" w:cs="Times New Roman"/>
          <w:i/>
          <w:sz w:val="28"/>
          <w:szCs w:val="28"/>
          <w:rtl w:val="0"/>
          <w:lang w:val="en-US"/>
        </w:rPr>
        <w:t>,2</w:t>
      </w:r>
      <w:r>
        <w:rPr>
          <w:rFonts w:ascii="Times New Roman" w:hAnsi="Times New Roman" w:eastAsia="Times New Roman" w:cs="Times New Roman"/>
          <w:i/>
          <w:sz w:val="28"/>
          <w:szCs w:val="28"/>
          <w:rtl w:val="0"/>
        </w:rPr>
        <w:t>. Блок-схема до програми №2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Планований час на реалізацію: 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10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0 хвилин</w:t>
      </w:r>
    </w:p>
    <w:p>
      <w:pPr>
        <w:spacing w:after="0"/>
        <w:rPr>
          <w:rFonts w:ascii="Times New Roman" w:hAnsi="Times New Roman" w:eastAsia="Times New Roman" w:cs="Times New Roman"/>
          <w:i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Програма №3 Algotester Lab 7-8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Планований час на реалізацію: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120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 хвилин</w:t>
      </w:r>
    </w:p>
    <w:p>
      <w:pPr>
        <w:spacing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Програма №4 Class Practice Work Task 1</w:t>
      </w:r>
    </w:p>
    <w:p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Планований час на реалізацію: 200 хвилин</w:t>
      </w:r>
    </w:p>
    <w:p>
      <w:pPr>
        <w:spacing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Програма №5 Class Practice Work Task 2</w:t>
      </w:r>
    </w:p>
    <w:p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Планований час на реалізацію: 200 хвилин</w:t>
      </w:r>
    </w:p>
    <w:p>
      <w:pPr>
        <w:spacing w:after="0"/>
        <w:rPr>
          <w:rFonts w:ascii="Times New Roman" w:hAnsi="Times New Roman" w:eastAsia="Times New Roman" w:cs="Times New Roman"/>
          <w:i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Програма №6 Self Practice Work</w:t>
      </w:r>
    </w:p>
    <w:p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Планований час на реалізацію: 40 хвилин</w:t>
      </w:r>
    </w:p>
    <w:p>
      <w:pPr>
        <w:spacing w:after="0" w:line="240" w:lineRule="auto"/>
        <w:ind w:left="720" w:firstLine="0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Style w:val="3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rtl w:val="0"/>
        </w:rPr>
        <w:t>3.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rtl w:val="0"/>
        </w:rPr>
        <w:tab/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rtl w:val="0"/>
        </w:rPr>
        <w:t>Конфігурація середовища до виконання завдань:</w:t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Для виконання поставлених завдань додаткова конфігурація середовища не є необхідною</w:t>
      </w:r>
    </w:p>
    <w:p>
      <w:pPr>
        <w:pStyle w:val="3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rtl w:val="0"/>
        </w:rPr>
        <w:t xml:space="preserve">4. 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rtl w:val="0"/>
        </w:rPr>
        <w:tab/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rtl w:val="0"/>
        </w:rPr>
        <w:t>Код програм з посиланням на зовнішні ресурси:</w:t>
      </w:r>
    </w:p>
    <w:p>
      <w:pPr>
        <w:rPr>
          <w:rFonts w:ascii="Times New Roman" w:hAnsi="Times New Roman" w:eastAsia="Times New Roman" w:cs="Times New Roman"/>
          <w:sz w:val="28"/>
          <w:szCs w:val="28"/>
          <w:rtl w:val="0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Завдання №2 Algotester Lab 5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&lt;algorithm&gt;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mountain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peak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mountain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peak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dist1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peak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dist2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peak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dist3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peak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dist4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peak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mountain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dist1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mountain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dist2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mountain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dist3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mountain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dist4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mountain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Завдання №3 Algotester Lab 7-8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nullptr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nullptr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BinarySearchTree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private: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*&amp;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contains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BinarySearchTree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() 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nullptr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contains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BinarySearchTree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*&amp;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nullptr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BinarySearchTree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BinarySearchTree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contains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nullptr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contains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contains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BinarySearchTree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contains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contains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BinarySearchTree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nullptr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BinarySearchTree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BinarySearchTree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nullptr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BinarySearchTree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BinarySearchTree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Q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operation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operation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operation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"insert"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operation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"contains"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contains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"Yes"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"No"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operation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"size"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operation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"print"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pStyle w:val="2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ascii="Times New Roman" w:hAnsi="Times New Roman" w:eastAsia="Times New Roman" w:cs="Times New Roman"/>
          <w:b/>
          <w:color w:val="000000"/>
          <w:rtl w:val="0"/>
        </w:rPr>
        <w:t xml:space="preserve">Висновки: </w:t>
      </w:r>
    </w:p>
    <w:p>
      <w:pPr>
        <w:jc w:val="both"/>
        <w:rPr>
          <w:rFonts w:hint="default" w:ascii="Times New Roman" w:hAnsi="Times New Roman" w:eastAsia="Times New Roman" w:cs="Times New Roman"/>
          <w:lang w:val="uk-UA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Під час опрацювання теоретичного матеріалу та роботи над завданнями розділу я навчився працювати з динамічними структурами даних в мові C++.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uk-UA"/>
        </w:rPr>
        <w:t>Прочитав про бінарні дерева та двозв’язі та однозв’язні списки.</w:t>
      </w:r>
    </w:p>
    <w:p/>
    <w:sectPr>
      <w:footerReference r:id="rId6" w:type="first"/>
      <w:footerReference r:id="rId5" w:type="default"/>
      <w:pgSz w:w="11906" w:h="16838"/>
      <w:pgMar w:top="1134" w:right="850" w:bottom="1134" w:left="1134" w:header="708" w:footer="708" w:gutter="0"/>
      <w:pgNumType w:start="1"/>
      <w:cols w:space="720" w:num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Noto Sans Symbols">
    <w:altName w:val="PragmataPr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PragmataPro">
    <w:panose1 w:val="02000509030000020004"/>
    <w:charset w:val="00"/>
    <w:family w:val="auto"/>
    <w:pitch w:val="default"/>
    <w:sig w:usb0="A0000AFF" w:usb1="5000FDEB" w:usb2="00000000" w:usb3="00000000" w:csb0="200000BF" w:csb1="DFD7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677"/>
        <w:tab w:val="right" w:pos="9355"/>
      </w:tabs>
      <w:spacing w:before="0" w:after="0" w:line="240" w:lineRule="auto"/>
      <w:ind w:left="0" w:right="0" w:firstLine="0"/>
      <w:jc w:val="right"/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8"/>
        <w:szCs w:val="28"/>
        <w:u w:val="none"/>
        <w:shd w:val="clear" w:fill="auto"/>
        <w:vertAlign w:val="baseline"/>
      </w:rPr>
    </w:pPr>
    <w:r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8"/>
        <w:szCs w:val="28"/>
        <w:u w:val="none"/>
        <w:shd w:val="clear" w:fill="auto"/>
        <w:vertAlign w:val="baseline"/>
      </w:rPr>
      <w:fldChar w:fldCharType="begin"/>
    </w:r>
    <w:r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8"/>
        <w:szCs w:val="28"/>
        <w:u w:val="none"/>
        <w:shd w:val="clear" w:fill="auto"/>
        <w:vertAlign w:val="baseline"/>
      </w:rPr>
      <w:instrText xml:space="preserve">PAGE</w:instrText>
    </w:r>
    <w:r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8"/>
        <w:szCs w:val="28"/>
        <w:u w:val="none"/>
        <w:shd w:val="clear" w:fill="auto"/>
        <w:vertAlign w:val="baseline"/>
      </w:rPr>
      <w:fldChar w:fldCharType="separate"/>
    </w:r>
    <w:r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8"/>
        <w:szCs w:val="28"/>
        <w:u w:val="none"/>
        <w:shd w:val="clear" w:fill="auto"/>
        <w:vertAlign w:val="baseline"/>
      </w:rPr>
      <w:fldChar w:fldCharType="end"/>
    </w:r>
  </w:p>
  <w:p>
    <w:pPr>
      <w:keepNext w:val="0"/>
      <w:keepLines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677"/>
        <w:tab w:val="right" w:pos="9355"/>
      </w:tabs>
      <w:spacing w:before="0" w:after="0" w:line="240" w:lineRule="auto"/>
      <w:ind w:left="0" w:right="0" w:firstLine="0"/>
      <w:jc w:val="left"/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8"/>
        <w:szCs w:val="28"/>
        <w:u w:val="none"/>
        <w:shd w:val="clear" w:fill="auto"/>
        <w:vertAlign w:val="baseline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ascii="Times New Roman" w:hAnsi="Times New Roman" w:eastAsia="Times New Roman" w:cs="Times New Roman"/>
        <w:sz w:val="28"/>
        <w:szCs w:val="28"/>
      </w:rPr>
    </w:pPr>
    <w:r>
      <w:rPr>
        <w:rFonts w:ascii="Times New Roman" w:hAnsi="Times New Roman" w:eastAsia="Times New Roman" w:cs="Times New Roman"/>
        <w:sz w:val="28"/>
        <w:szCs w:val="28"/>
        <w:rtl w:val="0"/>
      </w:rPr>
      <w:t>Львів 2023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205925"/>
    <w:multiLevelType w:val="multilevel"/>
    <w:tmpl w:val="BF205925"/>
    <w:lvl w:ilvl="0" w:tentative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>
    <w:nsid w:val="CF092B84"/>
    <w:multiLevelType w:val="multilevel"/>
    <w:tmpl w:val="CF092B84"/>
    <w:lvl w:ilvl="0" w:tentative="0">
      <w:start w:val="1"/>
      <w:numFmt w:val="bullet"/>
      <w:lvlText w:val="-"/>
      <w:lvlJc w:val="left"/>
      <w:pPr>
        <w:ind w:left="720" w:hanging="360"/>
      </w:pPr>
      <w:rPr>
        <w:rFonts w:ascii="Calibri" w:hAnsi="Calibri" w:eastAsia="Calibri" w:cs="Calibr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2">
    <w:nsid w:val="0053208E"/>
    <w:multiLevelType w:val="multilevel"/>
    <w:tmpl w:val="0053208E"/>
    <w:lvl w:ilvl="0" w:tentative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59ADCABA"/>
    <w:multiLevelType w:val="multilevel"/>
    <w:tmpl w:val="59ADCABA"/>
    <w:lvl w:ilvl="0" w:tentative="0">
      <w:start w:val="0"/>
      <w:numFmt w:val="bullet"/>
      <w:lvlText w:val="-"/>
      <w:lvlJc w:val="left"/>
      <w:pPr>
        <w:ind w:left="720" w:hanging="360"/>
      </w:pPr>
      <w:rPr>
        <w:rFonts w:ascii="Calibri" w:hAnsi="Calibri" w:eastAsia="Calibri" w:cs="Calibr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0D47EE"/>
    <w:rsid w:val="030D47EE"/>
    <w:rsid w:val="23735DCC"/>
    <w:rsid w:val="321C7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Calibri"/>
      <w:sz w:val="22"/>
      <w:szCs w:val="22"/>
      <w:lang w:val="uk-U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240" w:after="0"/>
    </w:pPr>
    <w:rPr>
      <w:rFonts w:ascii="Cambria" w:hAnsi="Cambria" w:eastAsia="Cambria" w:cs="Cambria"/>
      <w:color w:val="366091"/>
      <w:sz w:val="32"/>
      <w:szCs w:val="32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40" w:after="0"/>
    </w:pPr>
    <w:rPr>
      <w:rFonts w:ascii="Cambria" w:hAnsi="Cambria" w:eastAsia="Cambria" w:cs="Cambria"/>
      <w:color w:val="366091"/>
      <w:sz w:val="26"/>
      <w:szCs w:val="26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jpe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2023-12-23T00:24:00Z</dcterms:created>
  <dc:creator>alexander</dc:creator>
  <cp:lastModifiedBy>alexander</cp:lastModifiedBy>
  <dcterms:modified xsi:type="dcterms:W3CDTF">2023-12-23T03:00:38Z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05AC37774E624504B7A8FF0ACDC7FA73_11</vt:lpwstr>
  </property>
</Properties>
</file>