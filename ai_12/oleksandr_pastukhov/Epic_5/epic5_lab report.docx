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2700655" cy="2624455"/>
            <wp:effectExtent l="0" t="0" r="4445" b="444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Звіт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 виконання </w:t>
      </w:r>
    </w:p>
    <w:p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Лабораторних та практичних робіт № 6, 8, 9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«Мови та парадигми програмування»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з розділу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та використання бібліотек»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Виконав: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групи ШІ-12</w:t>
      </w:r>
    </w:p>
    <w:p>
      <w:pPr>
        <w:wordWrap w:val="0"/>
        <w:spacing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Пастухов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Олександр Сер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гійович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Тема роботи:  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Ознайомлення та робота з символьними та рядковими змінними в мові програмування C++. Принцип роботи з бінарними та текстовими файлами. Ознайомлення з типовими алгоритмами роботи з файлами та бібліотеками.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Навчитися працювати з символьними та рядковими змінними в мові C++. Вивчити основні алгоритми роботи з файлами та бібліотеками. Застосувати набуті знання на практиці.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Текстові та бінарні файли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Основні методи роботи з файлами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№3: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Стандартна бібліотека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Робота з символьними та рядковими змінними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Текстові та бінарні файли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Стаття: 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HYPERLINK "https://kovelpost.com/questions/494"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Style w:val="7"/>
          <w:rFonts w:ascii="Times New Roman" w:hAnsi="Times New Roman" w:eastAsia="Times New Roman" w:cs="Times New Roman"/>
          <w:sz w:val="28"/>
          <w:szCs w:val="28"/>
        </w:rPr>
        <w:t>https://kovelpost.com/questions/494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теоретичний матеріал про основні відмінності між текстовими та бінарними файлами, їх особливості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.2023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.2023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Основні методи роботи з файлами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firstLine="0"/>
        <w:jc w:val="lef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Стаття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instrText xml:space="preserve"> HYPERLINK "http://www.kytok.org.ua/post/fajly-u-cplusplus-fstream" </w:instrTex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fldChar w:fldCharType="separate"/>
      </w:r>
      <w:r>
        <w:rPr>
          <w:rStyle w:val="7"/>
          <w:rFonts w:hint="default" w:ascii="Times New Roman" w:hAnsi="Times New Roman" w:eastAsia="Times New Roman" w:cs="Times New Roman"/>
          <w:sz w:val="28"/>
          <w:szCs w:val="28"/>
          <w:lang w:val="uk-UA"/>
        </w:rPr>
        <w:t>http://www.kytok.org.ua/post/fajly-u-cplusplus-fstream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Вивчено теоретичні основи роботи з файлами та потоками в мові програмування С++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приклади практичного застосування файлів в програмному коді мовою C++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.2023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.2023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Стандартна бібліотека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Стаття: 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HYPERLINK "https://acode.com.ua/urok-204-standartna-biblioteka-shabloniv-stl/"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Style w:val="7"/>
          <w:rFonts w:ascii="Times New Roman" w:hAnsi="Times New Roman" w:eastAsia="Times New Roman" w:cs="Times New Roman"/>
          <w:sz w:val="28"/>
          <w:szCs w:val="28"/>
        </w:rPr>
        <w:t>https://acode.com.ua/urok-204-standartna-biblioteka-shabloniv-stl/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u w:val="none"/>
          <w:lang w:val="uk-UA"/>
        </w:rPr>
        <w:t>Стаття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uk-UA"/>
        </w:rPr>
        <w:t xml:space="preserve">: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uk-UA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uk-UA"/>
        </w:rPr>
        <w:instrText xml:space="preserve"> HYPERLINK "http://om.univ.kiev.ua/users_upload/15/upload/file/pr_lecture_19.pdf" </w:instrTex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uk-UA"/>
        </w:rPr>
        <w:fldChar w:fldCharType="separate"/>
      </w:r>
      <w:r>
        <w:rPr>
          <w:rStyle w:val="7"/>
          <w:rFonts w:hint="default" w:ascii="Times New Roman" w:hAnsi="Times New Roman" w:eastAsia="Times New Roman" w:cs="Times New Roman"/>
          <w:sz w:val="28"/>
          <w:szCs w:val="28"/>
          <w:lang w:val="uk-UA"/>
        </w:rPr>
        <w:t>http://om.univ.kiev.ua/users_upload/15/upload/file/pr_lecture_19.pdf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поняття стандартної бібліотеки мови C++ та її використання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Початок опрацювання теми: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 xml:space="preserve"> 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.2023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.2023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4: Робота з символьними та рядковими змінними.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Стаття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HYPERLINK "https://www-simplilearn-com.translate.goog/tutorials/cpp-tutorial/cpp-string?_x_tr_sl=en&amp;_x_tr_tl=uk&amp;_x_tr_hl=uk&amp;_x_tr_pto=sc"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Style w:val="7"/>
          <w:rFonts w:ascii="Times New Roman" w:hAnsi="Times New Roman" w:eastAsia="Times New Roman" w:cs="Times New Roman"/>
          <w:sz w:val="28"/>
          <w:szCs w:val="28"/>
        </w:rPr>
        <w:t>https://www-simplilearn-com.translate.goog/tutorials/cpp-tutorial/cpp-string?_x_tr_sl=en&amp;_x_tr_tl=uk&amp;_x_tr_hl=uk&amp;_x_tr_pto=sc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та вивчено основні методи роботи з символьними змінними та рядками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.12.2023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.12.2023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№2 VNS Lab 8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19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Сформувати двійковий файл із елементів, заданої у варіанті структури, роздрукувати його вмістиме, виконати знищення й додавання елементів у відповідності зі своїм варіантом, використовуючи для пошуку елементів що знищуються чи додаються, функцію. Формування, друк, додавання й знищення елементів оформити у вигляді функцій. Передбачити повідомлення про помилки при відкритті файлу й виконанні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програми: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Дії над файлами та структурами мають виконуватися через функції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№3 VNS Lab 9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19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Деталі завдання: Створити текстовий файл F1 не менше, ніж з 10 рядків і записати в нього інформацію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1) Скопіювати з файлу F1 у файл F2 рядки, починаючи з 4.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2) Підрахувати кількість символів в останньому слові F2.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№4 Algotester Lab 4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3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  <w:r>
        <w:fldChar w:fldCharType="begin"/>
      </w:r>
      <w:r>
        <w:instrText xml:space="preserve"> HYPERLINK "https://algotester.com/en/ContestProblem/DisplayWithEditor/134641"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https://algotester.com/en/ContestProblem/DisplayWithEditor/134641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виконано без використання засобів STL, а натомість описано власні функції, які є аналогами функцій стандартної бібліотеки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№5 Algotester Lab 6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3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  <w:r>
        <w:fldChar w:fldCharType="begin"/>
      </w:r>
      <w:r>
        <w:instrText xml:space="preserve"> HYPERLINK "https://algotester.com/en/ContestProblem/DisplayWithEditor/134743"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https://algotester.com/en/ContestProblem/DisplayWithEditor/134743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Клітини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не можуть містити цифру більшу за розмір поля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№6 Class Practice Work Task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Деталі завдання: Запис текстової стрічки у файл із заданим ім’ям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Реалізувати функцію створення файла і запису в нього даних: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enum FileOpResult { Success, Failure, … };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FileOpResult write_to_file(char *name, char *content);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Умови задачі: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створити файл із заданим ім’ям; якщо файл існує – перезаписати його вміст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name – ім’я, може не включати шлях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записати у файл вміст стрічки content, прочитати content із стандартного вводу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Використання функції write_to_file() та вивід успішного/неуспішного статусу виконання програми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№7 Class Practice Work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Деталі завдання: Копіювання вмісту файла у інший файл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Реалізувати функцію створення файла і запису в нього даних: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enum FileOpResult { Success, Failure, … };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FileOpResult copy_file(char *file_from, char *file_to);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Умови задачі: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копіювати вміст файла з ім’ям file_from у файл з ім’ям file_to; написати код стійкий до різних варіантів вхідних параметрів, обробити всі можливі варіанти відсутності одного з файлів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file_from, file_to – можуть бути повним або відносним шляхом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повернути статус операції: Success – все пройшло успішно, Failure – файл не вдалося створити, або збій операції відкриття, читання чи запису даних, закриття файла.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Використання функції copy_file() та вивід успішного/неуспішного статусу виконання програми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№8 Self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немає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Деталі завдання: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Створити програму, яка дозволяє користувачу вводити ім'я та вік, записує ці дані у файл, а потім зчитує дані з файлу та виводить їх на екран.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</w:p>
    <w:p>
      <w:r>
        <w:drawing>
          <wp:inline distT="0" distB="0" distL="114300" distR="114300">
            <wp:extent cx="2420620" cy="6241415"/>
            <wp:effectExtent l="0" t="0" r="177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624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Малюнок №1,завдання vns - 9 </w:t>
      </w:r>
    </w:p>
    <w:p>
      <w:r>
        <w:drawing>
          <wp:inline distT="0" distB="0" distL="114300" distR="114300">
            <wp:extent cx="3686175" cy="608647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/>
        </w:rPr>
      </w:pPr>
      <w:r>
        <w:t>Малюнок №</w:t>
      </w:r>
      <w:r>
        <w:rPr>
          <w:rFonts w:hint="default"/>
          <w:lang w:val="en-US"/>
        </w:rPr>
        <w:t>2</w:t>
      </w:r>
      <w:r>
        <w:t xml:space="preserve">,завдання vns - 9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VNS Lab 8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Планований час на реалізацію: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0 хвилин</w:t>
      </w:r>
    </w:p>
    <w:p>
      <w:pPr>
        <w:spacing w:after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VNS Lab 9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Планований час на реалізацію: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0 хвилин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Algotester Lab 4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120 хвилин</w:t>
      </w:r>
    </w:p>
    <w:p>
      <w:pPr>
        <w:spacing w:after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Algotester Lab 4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.2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40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хвилин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№5 Algotester Lab 6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120 хвилин</w:t>
      </w:r>
    </w:p>
    <w:p>
      <w:pPr>
        <w:spacing w:after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№6 Class Practice Work Task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40 хвилин</w:t>
      </w:r>
    </w:p>
    <w:p>
      <w:pPr>
        <w:spacing w:after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№7 Class Practice Work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40 хвилин</w:t>
      </w:r>
    </w:p>
    <w:p>
      <w:pPr>
        <w:spacing w:after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№8 Self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40 хвилин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3.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Конфігурація середовища до виконання завдань: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виконання поставлених завдань додаткова конфігурація середовища не є необхідною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VNS Lab 8</w:t>
      </w:r>
    </w:p>
    <w:p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HYPERLINK "https://github.com/artificial-intelligence-department/ai_programming_playground/pull/1260"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Style w:val="7"/>
          <w:rFonts w:ascii="Times New Roman" w:hAnsi="Times New Roman" w:eastAsia="Times New Roman" w:cs="Times New Roman"/>
          <w:sz w:val="28"/>
          <w:szCs w:val="28"/>
        </w:rPr>
        <w:t>https://github.com/artificial-intelligence-department/ai_programming_playground/pull/1260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revenue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writeMoviesToFile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readMoviesFromFile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deleteLastTwoMovies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addMovieAfterTitle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ru-RU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"How many movies do you want to enter?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writeMoviesToFile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"movies.txt"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readMoviesFromFile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"movies.txt"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deleteLastTwoMovies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"movies.txt"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readMoviesFromFile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"movies.txt"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details for the movie to add after: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"Title: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"Director: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"Country: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"Revenue: $"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revenue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addMovieAfterTitle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"movies.txt"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"Target Movie 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readMoviesFromFile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"movies.txt"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writeMoviesToFile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title: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director: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country: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revenue: $"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revenue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"Failure to open the file for writing."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readMoviesFromFile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"Failure to open the file for reading."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"Title: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"Director: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"Country: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"Revenue: $"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revenue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"------------------------"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deleteLastTwoMovies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"temp.bin"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"Failure to open the file for reading/writing."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totalMovies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seekg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"temp.bin"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addMovieAfterTitle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"temp.bin"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"Failure to open the file for reading/writing."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"Target movie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"temp.bin"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"temp.bin"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VNS Lab 9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"F1.txt"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"apple orange banana"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"apple peach kiwi"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"grape mango pear"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"cherry apple plum"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"banana grape orange"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"kiwi cherry mango"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"pear peach apple"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"plum mango kiwi"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"orange banana cherry"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"mango pear grape"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"F1.txt"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"F2.txt"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"Unable to open the file."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istringstream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containsFirstWord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containsFirstWord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containsFirstWord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Algotester Lab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unordered_set&lt;int&gt; uniqSet(result.begin(), result.end());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result.assign(uniqSet.begin(), uniqSet.end());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  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Algotester Lab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4.2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customQuickSort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customQuickSort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customQuickSort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customSort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customQuickSort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reverseSort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customQuickSort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removeDuplicates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customSort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reverseSort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customSort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removeDuplicates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  <w:rtl w:val="0"/>
        </w:rPr>
      </w:pPr>
    </w:p>
    <w:p>
      <w:pPr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  <w:rtl w:val="0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Algotester Lab 6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getAvailableValues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emplace_back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emplace_back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emplace_back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availableValues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getAvailableValues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availableValues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availableValues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Class Practice Work Task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writeToFile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name of the file: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content: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writeToFile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"Your file is successfully created!"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№7 Class Practice Work Task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copy_file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file to copy: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destination: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copy_file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"Failure"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copy_file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rdbuf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№8 Self Practice Work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writeToTextFile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"Дані успішно записано у файл."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"Помилка відкриття файлу для запису."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readFromTextFile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"Ім'я: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"Вік: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"Помилка відкриття файлу для читання."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ваше ім'я: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ваш вік: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writeToTextFile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"person_data.txt"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"Дані, зчитані з файлу:"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readFromTextFile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"person_data.txt"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first_file_line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length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()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!=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second_file_line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length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"Files have lines with different length"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"All lines in files have the same length"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F1_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close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F2_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close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5.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VNS Lab 8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How many movies do you want to enter? 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title: King-kong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director: Piter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country: USA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revenue: $1000000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title: Atlantic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director: James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country: Ukraine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revenue: $100500</w:t>
      </w:r>
      <w:bookmarkStart w:id="1" w:name="_GoBack"/>
      <w:bookmarkEnd w:id="1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Title: King-kong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Director: Piter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Country: USA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Revenue: $1e+06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------------------------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Title: Atlantic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Director: James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Country: Ukraine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Revenue: $100500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------------------------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details for the movie to add after: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Title: Aladin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Director: Lopes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Country: USA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Revenue: $70000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150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VNS Lab 9 </w:t>
      </w:r>
    </w:p>
    <w:p>
      <w:pPr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80 хвилин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Algotester Lab 4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, Завдання№4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Algotester Lab 4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10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1 33 4 8 6 5 2 7 5 0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9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0 6 33 7 4 1 2 5 8</w:t>
      </w:r>
    </w:p>
    <w:p>
      <w:p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180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Algotester Lab 6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  <w:lang w:val="en-US"/>
        </w:rPr>
        <w:t>Inp: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000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100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003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1 1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 xml:space="preserve">2 3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2 1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  <w:lang w:val="en-US"/>
        </w:rPr>
        <w:t>Out: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2 3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1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3. Результат зарахування програми №5 на Алготестері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250+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Class Practice Work Task 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the name of the file: test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your content: i want to eat and sleep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Your file is successfully created!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50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№7 Class Practice Work Task 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file to copy: aaa.txt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destination: bbb.txt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Failure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Час затрачений на виконання завдання: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120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№8 Class Practice Work 8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Введіть ваше ім'я: Alex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Введіть ваш вік: 18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Дані успішно записано у файл.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Дані, зчитані з файлу: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Ім'я: Alex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Вік: 18</w:t>
      </w:r>
    </w:p>
    <w:p>
      <w:p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60 хвилин</w:t>
      </w:r>
      <w:bookmarkStart w:id="0" w:name="_heading=h.i4rg1fbwjtfq" w:colFirst="0" w:colLast="0"/>
      <w:bookmarkEnd w:id="0"/>
    </w:p>
    <w:p>
      <w:pPr>
        <w:ind w:left="72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jc w:val="both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Під час опрацювання теоретичного матеріалу та роботи над завданнями розділу я навчився працювати з файлами, рядками та символьними елементами в мові C++.  Весь пройдений матеріал закріплено практично завдяки виконанні лабораторних та практичних робіт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.</w:t>
      </w:r>
    </w:p>
    <w:p/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D7086"/>
    <w:rsid w:val="33CD7086"/>
    <w:rsid w:val="5FE02986"/>
    <w:rsid w:val="7D1E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</w:pPr>
    <w:rPr>
      <w:rFonts w:ascii="Cambria" w:hAnsi="Cambria" w:eastAsia="Cambria" w:cs="Cambria"/>
      <w:color w:val="366091"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2023-12-22T21:11:00Z</dcterms:created>
  <dc:creator>alexander</dc:creator>
  <cp:lastModifiedBy>alexander</cp:lastModifiedBy>
  <dcterms:modified xsi:type="dcterms:W3CDTF">2023-12-22T22:30:00Z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C2F0A75AD3564BD58CFDCF4B8D2ADB76_11</vt:lpwstr>
  </property>
</Properties>
</file>