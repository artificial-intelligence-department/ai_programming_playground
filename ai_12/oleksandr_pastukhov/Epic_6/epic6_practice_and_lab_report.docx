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4445" b="444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 10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«Динамічні структури (Черга, Стек, Списки, Дерево). Алгоритми обробки динамічних структур»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Серг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Ознайомлення та робота з динамічними структурами даних  в мові програмування C++. Принцип роботи з бінарними деревами. Ознайомлення з поняттями Стеку, Черги та Зв’язного Списку. Ознайомлення з основними алгоритмами обробки динамічних структур.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Навчитися працювати з динамічними структурами даних в мові C++. Вивчити основні алгоритми обробки динамічних структур (Черга, Стек …). Застосувати набуті знання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Черга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Стек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Двозв’язний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№5: Бінарні дерева пошуку в C++.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Черга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Queue in C++ STL </w:t>
      </w:r>
      <w:r>
        <w:fldChar w:fldCharType="begin"/>
      </w:r>
      <w:r>
        <w:instrText xml:space="preserve"> HYPERLINK "https://www.geeksforgeeks.org/queue-cpp-stl/"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Queue in C++ Standard Template Library (STL)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роботу Черги в мові C++ та його застосування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.11.2023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Stack in C++ STL </w:t>
      </w:r>
      <w:r>
        <w:fldChar w:fldCharType="begin"/>
      </w:r>
      <w:r>
        <w:instrText xml:space="preserve"> HYPERLINK "https://www.geeksforgeeks.org/stack-in-cpp-stl/"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Stack in C++ STL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роботу Стеку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rtl w:val="0"/>
        </w:rPr>
        <w:t xml:space="preserve">Linked List Data Structure </w:t>
      </w:r>
      <w:r>
        <w:fldChar w:fldCharType="begin"/>
      </w:r>
      <w:r>
        <w:instrText xml:space="preserve"> HYPERLINK "https://www.geeksforgeeks.org/data-structures/linked-list/"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Linked List Data Structure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поняття Однозв’язного списку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Початок опрацювання теми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22.30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23.50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4: Двозв’язний список в C++.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Doubly Linked List </w:t>
      </w:r>
      <w:r>
        <w:fldChar w:fldCharType="begin"/>
      </w:r>
      <w:r>
        <w:instrText xml:space="preserve"> HYPERLINK "https://www.programiz.com/dsa/doubly-linked-list"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Doubly Linked List (With code)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Двонаправленим списком в мові програмування C++ та його застосування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16.00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17.40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№5: Бінарні дерева пошуку в C++.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Introduction to Binary Tree </w:t>
      </w:r>
      <w:r>
        <w:fldChar w:fldCharType="begin"/>
      </w:r>
      <w:r>
        <w:instrText xml:space="preserve"> HYPERLINK "https://www.geeksforgeeks.org/introduction-to-binary-tree-data-structure-and-algorithm-tutorials/"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Introduction to Binary Tree - Data Structure and Algorithm Tutorials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Бінарними деревами в мові програмування C++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Вивчено алгоритми обходу бінарних дерев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14.50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17.10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№1 VNS Lab 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19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 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Написати функцію для створення списку. Функція може створювати порожній список, а потім додавати в нього елементи.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Написати функцію для друку списку. Функція повинна передбачати вивід повідомлення, якщо список порожній.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Написати функції для знищення й додавання елементів списку у відповідності зі своїм варіантом.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Виконати зміни в списку й друк списку після кожної зміни.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Написати функцію для запису списку у файл.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Написати функцію для знищення списку.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7. Записати список у файл, знищити його й виконати друк (при друці повинне бути видане повідомлення "Список порожній").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8. Написати функцію для відновлення списку з файлу.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9. Відновити список і роздрукувати його.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10.Знищити список.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Записи в лінійному списку містять ключове поле типу *char(рядок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символів). Сформувати двонаправлений список. Знищити з нього елемент із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заданим ключем, додати елемент із зазначеним номером.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цілочисельних значень для запису в Список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Записи в лінійному списку містять ключове поле типу *char (рядок символів). Сформувати двонаправлений список. Знищити К елементів із заданими номерами. Додати К елементів у початок списку.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Algotester Lab 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https://algotester.com/en/ContestProblem/DisplayWithEditor/134644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Дії над клітинками мапи використовувати двовимірний масив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Algotester Lab 7-8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https://algotester.com/en/ContestProblem/DisplayWithEditor/134648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власноруч написаних функцій для обробки Динамічного Масиву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Задача №1 - Реверс списку (Reverse list)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Реалізувати метод реверсу списку: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Node* reverse(Node *head);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в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метод реверсу;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допоміжний метод виведення вхідного і обернутого списків;</w:t>
      </w:r>
    </w:p>
    <w:p>
      <w:pPr>
        <w:pStyle w:val="3"/>
        <w:keepNext w:val="0"/>
        <w:keepLines w:val="0"/>
        <w:spacing w:before="360" w:after="80" w:line="276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heading=h.rs7ddfd4n110" w:colFirst="0" w:colLast="0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-Задача №2 - Порівняння списків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bool compare(Node *h1, Node *h2);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в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ітеративно проходиться по обох списках і порівнює дані в кожному вузлі;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      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pStyle w:val="3"/>
        <w:keepNext w:val="0"/>
        <w:keepLines w:val="0"/>
        <w:spacing w:before="360" w:after="80" w:line="276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" w:name="_heading=h.27psectua1s1" w:colFirst="0" w:colLast="0"/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Задача №3 – Додавання великих чисел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Node* add(Node *n1, Node *n2);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цифри від 0 до 9 для значень у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функція повертає новий список, передані в функцію списки не модифікуються.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виконано на основі власноруч написаного Однозв’язного списку та власних функцій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№5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Задача №4 - Віддзеркалення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TreeNode *create_mirror_flip(TreeNode *root);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цілі числа для значень у вузлах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що проходить по всіх вузлах дерева і міняє місцями праву і ліву вітки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функція повертає нове дерево, передане в функцію дерево не модифікується</w:t>
      </w:r>
    </w:p>
    <w:p>
      <w:pPr>
        <w:pStyle w:val="3"/>
        <w:keepNext w:val="0"/>
        <w:keepLines w:val="0"/>
        <w:spacing w:before="360" w:after="80" w:line="276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2" w:name="_heading=h.o9lgrhmul19c" w:colFirst="0" w:colLast="0"/>
      <w:bookmarkEnd w:id="2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-Задача №5 - Записати кожному батьківському вузлу суму підвузлів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void tree_sum(TreeNode *root);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у вузлах дерева;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ітеративно проходить по бінарному дереві і записує у батьківський вузол суму значень підвузлів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вузол-листок не змінює значення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значення змінюються від листків до кореня дерева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власноруч написаного Бінарного дерева та методів, які вимагалися в завданні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№1 VNS Lab 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№2 Algotester Lab 5</w:t>
      </w:r>
    </w:p>
    <w:p>
      <w:pPr>
        <w:numPr>
          <w:ilvl w:val="0"/>
          <w:numId w:val="4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spacing w:after="0"/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108835" cy="8714105"/>
            <wp:effectExtent l="0" t="0" r="5715" b="1079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337" cy="87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1. Блок-схема до програми №2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№3 Algotester Lab 7-8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120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№4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200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№5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200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Algotester Lab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Algotester Lab 7-8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bookmarkStart w:id="3" w:name="_GoBack"/>
    </w:p>
    <w:bookmarkEnd w:id="3"/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опрацювання теоретичного матеріалу та роботи над завданнями розділу я навчився працювати з динамічними структурами даних в мові C++.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Прочитав про бінарні дерева та двозв’язі та однозв’язні списки.</w:t>
      </w:r>
    </w:p>
    <w:p/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agmataPro">
    <w:panose1 w:val="02000509030000020004"/>
    <w:charset w:val="00"/>
    <w:family w:val="auto"/>
    <w:pitch w:val="default"/>
    <w:sig w:usb0="A0000AFF" w:usb1="5000FDEB" w:usb2="00000000" w:usb3="00000000" w:csb0="200000B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D47EE"/>
    <w:rsid w:val="030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2023-12-23T00:24:00Z</dcterms:created>
  <dc:creator>alexander</dc:creator>
  <cp:lastModifiedBy>alexander</cp:lastModifiedBy>
  <dcterms:modified xsi:type="dcterms:W3CDTF">2023-12-23T01:04:47Z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05AC37774E624504B7A8FF0ACDC7FA73_11</vt:lpwstr>
  </property>
</Properties>
</file>