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Міністерство освіти і науки України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Кафедра систем штучного інтелекту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2571750"/>
            <wp:effectExtent l="0" t="0" r="13335" b="3810"/>
            <wp:docPr id="1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2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1 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Алготестер Лабораторної Роботи № 1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 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Виконала: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Студентка групи ШІ-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11</w:t>
      </w:r>
    </w:p>
    <w:p>
      <w:pPr>
        <w:pStyle w:val="16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Савчук Аня Григорівна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Тема роботи: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>Лінійні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 xml:space="preserve"> та розгалужені алгоритми. Умовні оператори. Константи та змінні. Теоретичні відомості та практичне  застосування.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Ознайомитись та навчитись практично застосовувати лінійні та розгалужені алгоритми, умовні оператори, контстанти та змінні. Навчитись правильно їх використовувати та виконати відповідні практичні та лабораторні задання.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з ВНС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"https://acode.com.ua/urok-46-logichni-operatory-i-abo-ne/"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  <w:rtl w:val="0"/>
        </w:rPr>
        <w:t>https://acode.com.ua/urok-46-logichni-operatory-i-abo-ne/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Елементи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Логічні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оператори та умовні вирази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11.10.23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25.10.23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"https://acode.com.ua/urok-68-operator-switch/"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https://acode.com.ua/urok-68-operator-switch/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умовних операторів.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интаксис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операторів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if/else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switch/case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мовні вирази.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28.09.23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№3: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атеріали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"https://code-live.ru/post/cpp-variables-and-datatypes/"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https://code-live.ru/post/cpp-variables-and-datatypes/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"https://acode.com.ua/uroki-po-cpp/"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https://acode.com.ua/uroki-po-cpp/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константи та змінної. Оголошенння та ініціалізація констант та змінних. Робота зі зімнними та константами та їх використання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ипи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даних.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20.09.23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27.09.23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1”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 1v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b/>
          <w:bCs/>
          <w:i/>
          <w:i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2541905" cy="489585"/>
            <wp:effectExtent l="0" t="0" r="317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541905" cy="273050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робота зі змінними та виразами; вивест результат даного виразу для типу даних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float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Task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62530" cy="62547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42210" cy="306070"/>
            <wp:effectExtent l="0" t="0" r="1143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змінні, оператори, інкремент та декрменет; вивести результат даних виразів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2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відпилювати ніжки стола так , щоб стіл стояв паралельно підлозі і не первертався;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сказати чи пiсля усiх 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відпилювань ніжок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стiл буде цiлий та паралельний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пiдлозi.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hmax &gt;= 2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sz w:val="24"/>
          <w:szCs w:val="24"/>
        </w:rPr>
        <w:t>hmin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Обмеження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h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d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’</w:t>
      </w:r>
    </w:p>
    <w:p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Запропонувати користувачеві ввести поточні погодні умови.Якщо користувач вводить будь-яку іншу умову, запропонуйте йому ввести дійсну умову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 Вдповідно до обрнаої погоди виведіть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ішення чи брати курт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екомендаці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ю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щодо активності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екомендації щодо взуття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вирішити, чи повинен користувач взяти куртку чи ні.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надати рекомендацію щодо активності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для визначення типу рекомендованого взуття.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однієї з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2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(Вороги)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обох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ask1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662940</wp:posOffset>
                </wp:positionV>
                <wp:extent cx="381000" cy="20955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55pt;margin-top:52.2pt;height:16.5pt;width:30pt;z-index:251661312;mso-width-relative:page;mso-height-relative:page;" fillcolor="#FFFFFF [3201]" filled="t" stroked="f" coordsize="21600,21600" o:gfxdata="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hli91QAAAAsBAAAPAAAAAAAAAAEAIAAAACIAAABkcnMv&#10;ZG93bnJldi54bWxQSwECFAAUAAAACACHTuJAFbOUg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7845" cy="976630"/>
            <wp:effectExtent l="0" t="0" r="0" b="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VNS Task 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177800</wp:posOffset>
                </wp:positionV>
                <wp:extent cx="482600" cy="193675"/>
                <wp:effectExtent l="0" t="0" r="508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15pt;margin-top:14pt;height:15.25pt;width:38pt;z-index:251660288;mso-width-relative:page;mso-height-relative:page;" fillcolor="#FFFFFF [3201]" filled="t" stroked="f" coordsize="21600,21600" o:gfxdata="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cAkoPVAAAACQEAAA8AAAAAAAAAAQAgAAAAIgAAAGRycy9k&#10;b3ducmV2LnhtbFBLAQIUABQAAAAIAIdO4kCGXHc4PgIAAI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6470" cy="569595"/>
            <wp:effectExtent l="0" t="0" r="0" b="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+ 5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хв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4664075</wp:posOffset>
                </wp:positionV>
                <wp:extent cx="558800" cy="209550"/>
                <wp:effectExtent l="0" t="0" r="508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8507095"/>
                          <a:ext cx="558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367.25pt;height:16.5pt;width:44pt;z-index:251659264;mso-width-relative:page;mso-height-relative:page;" fillcolor="#FFFFFF [3201]" filled="t" stroked="f" coordsize="21600,21600" o:gfxdata="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u1+U1QAAAAsBAAAPAAAAAAAAAAEA&#10;IAAAACIAAABkcnMvZG93bnJldi54bWxQSwECFAAUAAAACACHTuJAeFIQEUsCAACb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98035" cy="496824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  <w:i/>
          <w:iCs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Algotester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17 год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E%3CmxCell%20id%3D%223%22%20value%3D%22start%22%20style%3D%22strokeWidth%3D2%3Bhtml%3D1%3Bshape%3Dmxgraph.flowchart.start_1%3BwhiteSpace%3Dwrap%3B%22%20vertex%3D%221%22%20parent%3D%221%22%3E%3CmxGeometry%20x%3D%22638%22%20y%3D%2280%22%20width%3D%22100%22%20height%3D%2260%22%20as%3D%22geometry%22%2F%3E%3C%2FmxCell%3E%3CmxCell%20id%3D%224%22%20value%3D%22%22%20style%3D%22edgeStyle%3DorthogonalEdgeStyle%3Brounded%3D0%3BorthogonalLoop%3D1%3BjettySize%3Dauto%3Bhtml%3D1%3B%22%20edge%3D%221%22%20source%3D%225%22%20target%3D%227%22%20parent%3D%221%22%3E%3CmxGeometry%20relative%3D%221%22%20as%3D%22geometry%22%2F%3E%3C%2FmxCell%3E%3CmxCell%20id%3D%225%22%20value%3D%22weather%22%20style%3D%22rounded%3D1%3BwhiteSpace%3Dwrap%3Bhtml%3D1%3BabsoluteArcSize%3D1%3BarcSize%3D14%3BstrokeWidth%3D2%3B%22%20vertex%3D%221%22%20parent%3D%221%22%3E%3CmxGeometry%20x%3D%22613%22%20y%3D%22170%22%20width%3D%22150%22%20height%3D%2250%22%20as%3D%22geometry%22%2F%3E%3C%2FmxCell%3E%3CmxCell%20id%3D%226%22%20value%3D%22%22%20style%3D%22edgeStyle%3DorthogonalEdgeStyle%3Brounded%3D0%3BorthogonalLoop%3D1%3BjettySize%3Dauto%3Bhtml%3D1%3B%22%20edge%3D%221%22%20source%3D%227%22%20target%3D%2212%22%20parent%3D%221%22%3E%3CmxGeometry%20relative%3D%221%22%20as%3D%22geometry%22%2F%3E%3C%2FmxCell%3E%3CmxCell%20id%3D%227%22%20value%3D%22Input%20weather%22%20style%3D%22shape%3Dparallelogram%3Bhtml%3D1%3BstrokeWidth%3D2%3Bperimeter%3DparallelogramPerimeter%3BwhiteSpace%3Dwrap%3Brounded%3D1%3BarcSize%3D12%3Bsize%3D0.23%3B%22%20vertex%3D%221%22%20parent%3D%221%22%3E%3CmxGeometry%20x%3D%22613%22%20y%3D%22252%22%20width%3D%22150%22%20height%3D%2260%22%20as%3D%22geometry%22%2F%3E%3C%2FmxCell%3E%3CmxCell%20id%3D%228%22%20value%3D%22%22%20style%3D%22edgeStyle%3DorthogonalEdgeStyle%3Brounded%3D0%3BorthogonalLoop%3D1%3BjettySize%3Dauto%3Bhtml%3D1%3B%22%20edge%3D%221%22%20source%3D%2212%22%20target%3D%2218%22%20parent%3D%221%22%3E%3CmxGeometry%20relative%3D%221%22%20as%3D%22geometry%22%2F%3E%3C%2FmxCell%3E%3CmxCell%20id%3D%229%22%20value%3D%22FALSE%22%20style%3D%22edgeLabel%3Bhtml%3D1%3Balign%3Dcenter%3BverticalAlign%3Dmiddle%3Bresizable%3D0%3Bpoints%3D%5B%5D%3B%22%20vertex%3D%221%22%20connectable%3D%220%22%20parent%3D%228%22%3E%3CmxGeometry%20x%3D%22-0.2494%22%20y%3D%22-1%22%20relative%3D%221%22%20as%3D%22geometry%22%3E%3CmxPoint%20as%3D%22offset%22%2F%3E%3C%2FmxGeometry%3E%3C%2FmxCell%3E%3CmxCell%20id%3D%2210%22%20value%3D%22%22%20style%3D%22edgeStyle%3DorthogonalEdgeStyle%3Brounded%3D0%3BorthogonalLoop%3D1%3BjettySize%3Dauto%3Bhtml%3D1%3B%22%20edge%3D%221%22%20source%3D%2212%22%20target%3D%2219%22%20parent%3D%221%22%3E%3CmxGeometry%20relative%3D%221%22%20as%3D%22geometry%22%2F%3E%3C%2FmxCell%3E%3CmxCell%20id%3D%2211%22%20value%3D%22TRUE%22%20style%3D%22edgeLabel%3Bhtml%3D1%3Balign%3Dcenter%3BverticalAlign%3Dmiddle%3Bresizable%3D0%3Bpoints%3D%5B%5D%3B%22%20vertex%3D%221%22%20connectable%3D%220%22%20parent%3D%2210%22%3E%3CmxGeometry%20x%3D%22-0.3237%22%20y%3D%224%22%20relative%3D%221%22%20as%3D%22geometry%22%3E%3CmxPoint%20x%3D%223%22%20as%3D%22offset%22%2F%3E%3C%2FmxGeometry%3E%3C%2FmxCell%3E%3CmxCell%20id%3D%2212%22%20value%3D%22weather%3D%3D%26quot%3Brainy%26quot%3B%7C%7C%26lt%3Bbr%26gt%3Bweather%3D%3D%26quot%3Bcloudy%26quot%3B%7C%7C%26lt%3Bbr%26gt%3Bweather%3D%3D%26quot%3Bsnowy%26quot%3B%7C%7C%26lt%3Bbr%26gt%3Bweather%3D%3D%26quot%3Bwindy%22%20style%3D%22strokeWidth%3D2%3Bhtml%3D1%3Bshape%3Dmxgraph.flowchart.decision%3BwhiteSpace%3Dwrap%3B%22%20vertex%3D%221%22%20parent%3D%221%22%3E%3CmxGeometry%20x%3D%22598%22%20y%3D%22340%22%20width%3D%22180%22%20height%3D%22120%22%20as%3D%22geometry%22%2F%3E%3C%2FmxCell%3E%3C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20id%3D%2213%22%20value%3D%22%22%20style%3D%22edgeStyle%3DorthogonalEdgeStyle%3Brounded%3D0%3BorthogonalLoop%3D1%3BjettySize%3Dauto%3Bhtml%3D1%3B%22%20edge%3D%221%22%20source%3D%2217%22%20target%3D%2222%22%20parent%3D%221%22%3E%3CmxGeometry%20relative%3D%221%22%20as%3D%22geometry%22%2F%3E%3C%2FmxCell%3E%3CmxCell%20id%3D%2214%22%20value%3D%22TRUE%22%20style%3D%22edgeLabel%3Bhtml%3D1%3Balign%3Dcenter%3BverticalAlign%3Dmiddle%3Bresizable%3D0%3Bpoints%3D%5B%5D%3B%22%20vertex%3D%221%22%20connectable%3D%220%22%20parent%3D%2213%22%3E%3CmxGeometry%20x%3D%22-0.424%22%20y%3D%22-4%22%20relative%3D%221%22%20as%3D%22geometry%22%3E%3CmxPoint%20as%3D%22offset%22%2F%3E%3C%2FmxGeometry%3E%3C%2FmxCell%3E%3CmxCell%20id%3D%2215%22%20value%3D%22%22%20style%3D%22edgeStyle%3DorthogonalEdgeStyle%3Brounded%3D0%3BorthogonalLoop%3D1%3BjettySize%3Dauto%3Bhtml%3D1%3B%22%20edge%3D%221%22%20source%3D%2217%22%20target%3D%2227%22%20parent%3D%221%22%3E%3CmxGeometry%20relative%3D%221%22%20as%3D%22geometry%22%2F%3E%3C%2FmxCell%3E%3CmxCell%20id%3D%2216%22%20value%3D%22TRUE%22%20style%3D%22edgeLabel%3Bhtml%3D1%3Balign%3Dcenter%3BverticalAlign%3Dmiddle%3Bresizable%3D0%3Bpoints%3D%5B%5D%3B%22%20vertex%3D%221%22%20connectable%3D%220%22%20parent%3D%2215%22%3E%3CmxGeometry%20x%3D%220.0923%22%20y%3D%22-2%22%20relative%3D%221%22%20as%3D%22geometry%22%3E%3CmxPoint%20as%3D%22offset%22%2F%3E%3C%2FmxGeometry%3E%3C%2FmxCell%3E%3CmxCell%20id%3D%2217%22%20value%3D%22weather%3D%3D%26quot%3Brainy%26quot%3B%22%20style%3D%22strokeWidth%3D2%3Bhtml%3D1%3Bshape%3Dmxgraph.flowchart.decision%3BwhiteSpace%3Dwrap%3B%22%20vertex%3D%221%22%20parent%3D%221%22%3E%3CmxGeometry%20x%3D%22622%22%20y%3D%22520%22%20width%3D%22156%22%20height%3D%22100%22%20as%3D%22geometry%22%2F%3E%3C%2FmxCell%3E%3CmxCell%20id%3D%2218%22%20value%3D%22Put%20on%20a%20jacket%22%20style%3D%22shape%3Dparallelogram%3Bhtml%3D1%3BstrokeWidth%3D2%3Bperimeter%3DparallelogramPerimeter%3BwhiteSpace%3Dwrap%3Brounded%3D1%3BarcSize%3D12%3Bsize%3D0.23%3B%22%20vertex%3D%221%22%20parent%3D%221%22%3E%3CmxGeometry%20x%3D%22822%22%20y%3D%22371%22%20width%3D%22140%22%20height%3D%2259%22%20as%3D%22geometry%22%2F%3E%3C%2FmxCell%3E%3CmxCell%20id%3D%2219%22%20value%3D%22%26lt%3Bp%20class%3D%26quot%3BMsoNormal%26quot%3B%26gt%3B%26lt%3Bspan%20style%3D%26quot%3Bfont-family%3A%20Consolas%3B%26quot%3B%26gt%3BYou%20don't%20have%20to%20put%20on%20a%20jacket%26lt%3B%2Fspan%26gt%3B%26lt%3B%2Fp%26gt%3B%22%20style%3D%22shape%3Dparallelogram%3Bhtml%3D1%3BstrokeWidth%3D2%3Bperimeter%3DparallelogramPerimeter%3BwhiteSpace%3Dwrap%3Brounded%3D1%3BarcSize%3D12%3Bsize%3D0.23%3B%22%20vertex%3D%221%22%20parent%3D%221%22%3E%3CmxGeometry%20x%3D%22260%22%20y%3D%22370.5%22%20width%3D%22311%22%20height%3D%2259.5%22%20as%3D%22geometry%22%2F%3E%3C%2FmxCell%3E%3CmxCell%20id%3D%2220%22%20style%3D%22edgeStyle%3DorthogonalEdgeStyle%3Brounded%3D0%3BorthogonalLoop%3D1%3BjettySize%3Dauto%3Bhtml%3D1%3BentryX%3D0.5%3BentryY%3D0%3BentryDx%3D0%3BentryDy%3D0%3BentryPerimeter%3D0%3B%22%20edge%3D%221%22%20source%3D%2218%22%20target%3D%2217%22%20parent%3D%221%22%3E%3CmxGeometry%20relative%3D%221%22%20as%3D%22geometry%22%3E%3CArray%20as%3D%22points%22%3E%3CmxPoint%20x%3D%22864%22%20y%3D%22480%22%2F%3E%3CmxPoint%20x%3D%22700%22%20y%3D%22480%22%2F%3E%3C%2FArray%3E%3C%2FmxGeometry%3E%3C%2FmxCell%3E%3CmxCell%20id%3D%2221%22%20style%3D%22edgeStyle%3DorthogonalEdgeStyle%3Brounded%3D0%3BorthogonalLoop%3D1%3BjettySize%3Dauto%3Bhtml%3D1%3BentryX%3D0.5%3BentryY%3D0%3BentryDx%3D0%3BentryDy%3D0%3BentryPerimeter%3D0%3B%22%20edge%3D%221%22%20source%3D%2219%22%20target%3D%2217%22%20parent%3D%221%22%3E%3CmxGeometry%20relative%3D%221%22%20as%3D%22geometry%22%3E%3CArray%20as%3D%22points%22%3E%3CmxPoint%20x%3D%22434%22%20y%3D%22480%22%2F%3E%3CmxPoint%20x%3D%22700%22%20y%3D%22480%22%2F%3E%3C%2FArray%3E%3C%2FmxGeometry%3E%3C%2FmxCell%3E%3CmxCell%20id%3D%2222%22%20value%3D%22%26lt%3Bp%20class%3D%26quot%3BMsoNormal%26quot%3B%26gt%3Bwatch%20film%26lt%3B%2Fp%26gt%3B%22%20style%3D%22shape%3Dparallelogram%3Bhtml%3D1%3BstrokeWidth%3D2%3Bperimeter%3Dparallel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gramPerimeter%3BwhiteSpace%3Dwrap%3Brounded%3D1%3BarcSize%3D12%3Bsize%3D0.23%3B%22%20vertex%3D%221%22%20parent%3D%221%22%3E%3CmxGeometry%20x%3D%22842%22%20y%3D%22540%22%20width%3D%22182%22%20height%3D%2260%22%20as%3D%22geometry%22%2F%3E%3C%2FmxCell%3E%3CmxCell%20id%3D%2223%22%20value%3D%22%22%20style%3D%22edgeStyle%3DorthogonalEdgeStyle%3Brounded%3D0%3BorthogonalLoop%3D1%3BjettySize%3Dauto%3Bhtml%3D1%3B%22%20edge%3D%221%22%20source%3D%2227%22%20target%3D%2229%22%20parent%3D%221%22%3E%3CmxGeometry%20relative%3D%221%22%20as%3D%22geometry%22%2F%3E%3C%2FmxCell%3E%3CmxCell%20id%3D%2224%22%20value%3D%22TRUE%22%20style%3D%22edgeLabel%3Bhtml%3D1%3Balign%3Dcenter%3BverticalAlign%3Dmiddle%3Bresizable%3D0%3Bpoints%3D%5B%5D%3B%22%20vertex%3D%221%22%20connectable%3D%220%22%20parent%3D%2223%22%3E%3CmxGeometry%20x%3D%22-0.2675%22%20y%3D%223%22%20relative%3D%221%22%20as%3D%22geometry%22%3E%3CmxPoint%20x%3D%22-1%22%20as%3D%22offset%22%2F%3E%3C%2FmxGeometry%3E%3C%2FmxCell%3E%3CmxCell%20id%3D%2225%22%20value%3D%22%22%20style%3D%22edgeStyle%3DorthogonalEdgeStyle%3Brounded%3D0%3BorthogonalLoop%3D1%3BjettySize%3Dauto%3Bhtml%3D1%3B%22%20edge%3D%221%22%20source%3D%2227%22%20target%3D%2234%22%20parent%3D%221%22%3E%3CmxGeometry%20relative%3D%221%22%20as%3D%22geometry%22%2F%3E%3C%2FmxCell%3E%3CmxCell%20id%3D%2226%22%20value%3D%22FALSE%22%20style%3D%22edgeLabel%3Bhtml%3D1%3Balign%3Dcenter%3BverticalAlign%3Dmiddle%3Bresizable%3D0%3Bpoints%3D%5B%5D%3B%22%20vertex%3D%221%22%20connectable%3D%220%22%20parent%3D%2225%22%3E%3CmxGeometry%20x%3D%22-0.3464%22%20y%3D%222%22%20relative%3D%221%22%20as%3D%22geometry%22%3E%3CmxPoint%20y%3D%221%22%20as%3D%22offset%22%2F%3E%3C%2FmxGeometry%3E%3C%2FmxCell%3E%3CmxCell%20id%3D%2227%22%20value%3D%22weather%3D%3D%26quot%3Bcloudy%26quot%3B%22%20style%3D%22rhombus%3BwhiteSpace%3Dwrap%3Bhtml%3D1%3BstrokeWidth%3D2%3B%22%20vertex%3D%221%22%20parent%3D%221%22%3E%3CmxGeometry%20x%3D%22620%22%20y%3D%22672%22%20width%3D%22160%22%20height%3D%2280%22%20as%3D%22geometry%22%2F%3E%3C%2FmxCell%3E%3CmxCell%20id%3D%2228%22%20style%3D%22edgeStyle%3DorthogonalEdgeStyle%3Brounded%3D0%3BorthogonalLoop%3D1%3BjettySize%3Dauto%3Bhtml%3D1%3BexitX%3D1%3BexitY%3D0.5%3BexitDx%3D0%3BexitDy%3D0%3B%22%20edge%3D%221%22%20source%3D%2229%22%20parent%3D%221%22%3E%3CmxGeometry%20relative%3D%221%22%20as%3D%22geometry%22%3E%3CmxPoint%20x%3D%221114%22%20y%3D%22712.6923076923076%22%20as%3D%22targetPoint%22%2F%3E%3C%2FmxGeometry%3E%3C%2FmxCell%3E%3CmxCell%20id%3D%2229%22%20value%3D%22%26lt%3Bp%20class%3D%26quot%3BMsoNormal%26quot%3B%26gt%3BGo%20to%20the%20cinema%26lt%3B%2Fp%26gt%3B%22%20style%3D%22shape%3Dparallelogram%3Bhtml%3D1%3BstrokeWidth%3D2%3Bperimeter%3DparallelogramPerimeter%3BwhiteSpace%3Dwrap%3Brounded%3D1%3BarcSize%3D12%3Bsize%3D0.23%3B%22%20vertex%3D%221%22%20parent%3D%221%22%3E%3CmxGeometry%20x%3D%22833%22%20y%3D%22682%22%20width%3D%22182%22%20height%3D%2260%22%20as%3D%22geometry%22%2F%3E%3C%2FmxCell%3E%3CmxCell%20id%3D%2230%22%20value%3D%22%22%20style%3D%22edgeStyle%3DorthogonalEdgeStyle%3Brounded%3D0%3BorthogonalLoop%3D1%3BjettySize%3Dauto%3Bhtml%3D1%3B%22%20edge%3D%221%22%20source%3D%2234%22%20target%3D%2246%22%20parent%3D%221%22%3E%3CmxGeometry%20relative%3D%221%22%20as%3D%22geometry%22%2F%3E%3C%2FmxCell%3E%3CmxCell%20id%3D%2231%22%20value%3D%22TRUE%22%20style%3D%22edgeLabel%3Bhtml%3D1%3Balign%3Dcenter%3BverticalAlign%3Dmiddle%3Bresizable%3D0%3Bpoints%3D%5B%5D%3B%22%20vertex%3D%221%22%20connectable%3D%220%22%20parent%3D%2230%22%3E%3CmxGeometry%20x%3D%22-0.1698%22%20y%3D%223%22%20relative%3D%221%22%20as%3D%22geometry%22%3E%3CmxPoint%20as%3D%22offset%22%2F%3E%3C%2FmxGeometry%3E%3C%2FmxCell%3E%3CmxCell%20id%3D%2232%22%20value%3D%22%22%20style%3D%22edgeStyle%3DorthogonalEdgeStyle%3Brounded%3D0%3BorthogonalLoop%3D1%3BjettySize%3Dauto%3Bhtml%3D1%3B%22%20edge%3D%221%22%20source%3D%2234%22%20target%3D%2239%22%20parent%3D%221%22%3E%3CmxGeometry%20relative%3D%221%22%20as%3D%22geometry%22%2F%3E%3C%2FmxCell%3E%3CmxCell%20id%3D%2233%22%20value%3D%22FALSE%22%20style%3D%22edgeLabel%3Bhtml%3D1%3Balign%3Dcenter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BverticalAlign%3Dmiddle%3Bresizable%3D0%3Bpoints%3D%5B%5D%3B%22%20vertex%3D%221%22%20connectable%3D%220%22%20parent%3D%2232%22%3E%3CmxGeometry%20x%3D%220.0162%22%20y%3D%224%22%20relative%3D%221%22%20as%3D%22geometry%22%3E%3CmxPoint%20y%3D%22-2%22%20as%3D%22offset%22%2F%3E%3C%2FmxGeometry%3E%3C%2FmxCell%3E%3CmxCell%20id%3D%2234%22%20value%3D%22weather%3D%3D%26quot%3Bsnowy%26quot%3B%22%20style%3D%22rhombus%3BwhiteSpace%3Dwrap%3Bhtml%3D1%3BstrokeWidth%3D2%3B%22%20vertex%3D%221%22%20parent%3D%221%22%3E%3CmxGeometry%20x%3D%22619%22%20y%3D%22800%22%20width%3D%22160%22%20height%3D%2280%22%20as%3D%22geometry%22%2F%3E%3C%2FmxCell%3E%3CmxCell%20id%3D%2235%22%20value%3D%22%22%20style%3D%22edgeStyle%3DorthogonalEdgeStyle%3Brounded%3D0%3BorthogonalLoop%3D1%3BjettySize%3Dauto%3Bhtml%3D1%3B%22%20edge%3D%221%22%20source%3D%2239%22%20target%3D%2248%22%20parent%3D%221%22%3E%3CmxGeometry%20relative%3D%221%22%20as%3D%22geometry%22%2F%3E%3C%2FmxCell%3E%3CmxCell%20id%3D%2236%22%20value%3D%22TRUE%22%20style%3D%22edgeLabel%3Bhtml%3D1%3Balign%3Dcenter%3BverticalAlign%3Dmiddle%3Bresizable%3D0%3Bpoints%3D%5B%5D%3B%22%20vertex%3D%221%22%20connectable%3D%220%22%20parent%3D%2235%22%3E%3CmxGeometry%20x%3D%22-0.4286%22%20relative%3D%221%22%20as%3D%22geometry%22%3E%3CmxPoint%20as%3D%22offset%22%2F%3E%3C%2FmxGeometry%3E%3C%2FmxCell%3E%3CmxCell%20id%3D%2237%22%20value%3D%22%22%20style%3D%22edgeStyle%3DorthogonalEdgeStyle%3Brounded%3D0%3BorthogonalLoop%3D1%3BjettySize%3Dauto%3Bhtml%3D1%3B%22%20edge%3D%221%22%20source%3D%2239%22%20target%3D%2244%22%20parent%3D%221%22%3E%3CmxGeometry%20relative%3D%221%22%20as%3D%22geometry%22%2F%3E%3C%2FmxCell%3E%3CmxCell%20id%3D%2238%22%20value%3D%22FALSE%22%20style%3D%22edgeLabel%3Bhtml%3D1%3Balign%3Dcenter%3BverticalAlign%3Dmiddle%3Bresizable%3D0%3Bpoints%3D%5B%5D%3B%22%20vertex%3D%221%22%20connectable%3D%220%22%20parent%3D%2237%22%3E%3CmxGeometry%20x%3D%22-0.1615%22%20y%3D%22-1%22%20relative%3D%221%22%20as%3D%22geometry%22%3E%3CmxPoint%20as%3D%22offset%22%2F%3E%3C%2FmxGeometry%3E%3C%2FmxCell%3E%3CmxCell%20id%3D%2239%22%20value%3D%22weather%3D%3D%26quot%3Bwindy%26quot%3B%22%20style%3D%22rhombus%3BwhiteSpace%3Dwrap%3Bhtml%3D1%3BstrokeWidth%3D2%3B%22%20vertex%3D%221%22%20parent%3D%221%22%3E%3CmxGeometry%20x%3D%22620%22%20y%3D%22943%22%20width%3D%22160%22%20height%3D%2280%22%20as%3D%22geometry%22%2F%3E%3C%2FmxCell%3E%3CmxCell%20id%3D%2240%22%20value%3D%22%22%20style%3D%22edgeStyle%3DorthogonalEdgeStyle%3Brounded%3D0%3BorthogonalLoop%3D1%3BjettySize%3Dauto%3Bhtml%3D1%3B%22%20edge%3D%221%22%20source%3D%2244%22%20target%3D%2250%22%20parent%3D%221%22%3E%3CmxGeometry%20relative%3D%221%22%20as%3D%22geometry%22%2F%3E%3C%2FmxCell%3E%3CmxCell%20id%3D%2241%22%20value%3D%22TRUE%22%20style%3D%22edgeLabel%3Bhtml%3D1%3Balign%3Dcenter%3BverticalAlign%3Dmiddle%3Bresizable%3D0%3Bpoints%3D%5B%5D%3B%22%20vertex%3D%221%22%20connectable%3D%220%22%20parent%3D%2240%22%3E%3CmxGeometry%20x%3D%22-0.3376%22%20y%3D%22-7%22%20relative%3D%221%22%20as%3D%22geometry%22%3E%3CmxPoint%20x%3D%22-7%22%20y%3D%227%22%20as%3D%22offset%22%2F%3E%3C%2FmxGeometry%3E%3C%2FmxCell%3E%3CmxCell%20id%3D%2242%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221240%22%20y%3D%221132.7999755859375%22%20as%3D%22targetPoint%22%2F%3E%3CmxPoint%20x%3D%22699%22%20y%3D%221149.2%22%20as%3D%22sourcePoint%22%2F%3E%3CArray%20as%3D%22points%22%3E%3CmxPoint%20x%3D%22699%22%20y%3D%221210%22%2F%3E%3CmxPoint%20x%3D%221240%22%20y%3D%221210%22%2F%3E%3C%2FArray%3E%3C%2FmxGeometry%3E%3C%2FmxCell%3E%3CmxCell%20id%3D%2243%22%20value%3D%22FALSE%22%20style%3D%22edgeLabel%3Bhtml%3D1%3Balign%3Dcenter%3BverticalAlign%3Dmiddle%3Bresizable%3D0%3Bpoints%3D%5B%5D%3B%22%20vertex%3D%221%22%20connectable%3D%220%22%20parent%3D%2242%22%3E%3CmxGeometry%20x%3D%22-0.8975%22%20y%3D%22-1%22%20relative%3D%221%22%20as%3D%22geometry%22%3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CmxPoint%20y%3D%221%22%20as%3D%22offset%22%2F%3E%3C%2FmxGeometry%3E%3C%2FmxCell%3E%3CmxCell%20id%3D%2244%22%20value%3D%22weather%3D%3D%26quot%3Bsunny%26quot%3B%22%20style%3D%22rhombus%3BwhiteSpace%3Dwrap%3Bhtml%3D1%3BstrokeWidth%3D2%3B%22%20vertex%3D%221%22%20parent%3D%221%22%3E%3CmxGeometry%20x%3D%22619%22%20y%3D%221078%22%20width%3D%22160%22%20height%3D%2280%22%20as%3D%22geometry%22%2F%3E%3C%2FmxCell%3E%3CmxCell%20id%3D%2245%22%20style%3D%22edgeStyle%3DorthogonalEdgeStyle%3Brounded%3D0%3BorthogonalLoop%3D1%3BjettySize%3Dauto%3Bhtml%3D1%3BexitX%3D1%3BexitY%3D0.75%3BexitDx%3D0%3BexitDy%3D0%3B%22%20edge%3D%221%22%20parent%3D%221%22%3E%3CmxGeometry%20relative%3D%221%22%20as%3D%22geometry%22%3E%3CmxPoint%20x%3D%221113%22%20y%3D%22849.6153846153845%22%20as%3D%22targetPoint%22%2F%3E%3CmxPoint%20x%3D%22984.843049327354%22%20y%3D%22850.3587443946185%22%20as%3D%22sourcePoint%22%2F%3E%3C%2FmxGeometry%3E%3C%2FmxCell%3E%3CmxCell%20id%3D%2246%22%20value%3D%22%26lt%3Bp%20class%3D%26quot%3BMsoNormal%26quot%3B%26gt%3BGo%20to%20play%20snowballs%26lt%3B%2Fp%26gt%3B%22%20style%3D%22shape%3Dparallelogram%3Bhtml%3D1%3BstrokeWidth%3D2%3Bperimeter%3DparallelogramPerimeter%3BwhiteSpace%3Dwrap%3Brounded%3D1%3BarcSize%3D12%3Bsize%3D0.23%3B%22%20vertex%3D%221%22%20parent%3D%221%22%3E%3CmxGeometry%20x%3D%22822%22%20y%3D%22810%22%20width%3D%22182%22%20height%3D%2260%22%20as%3D%22geometry%22%2F%3E%3C%2FmxCell%3E%3CmxCell%20id%3D%2247%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221115%22%20y%3D%22983.4615384615383%22%20as%3D%22targetPoint%22%2F%3E%3CmxPoint%20x%3D%22973.0699999999997%22%20y%3D%22984.0000000000002%22%20as%3D%22sourcePoint%22%2F%3E%3C%2FmxGeometry%3E%3C%2FmxCell%3E%3CmxCell%20id%3D%2248%22%20value%3D%22Sit%20home%22%20style%3D%22shape%3Dparallelogram%3Bhtml%3D1%3BstrokeWidth%3D2%3Bperimeter%3DparallelogramPerimeter%3BwhiteSpace%3Dwrap%3Brounded%3D1%3BarcSize%3D12%3Bsize%3D0.23%3B%22%20vertex%3D%221%22%20parent%3D%221%22%3E%3CmxGeometry%20x%3D%22821%22%20y%3D%22954%22%20width%3D%22182%22%20height%3D%2260%22%20as%3D%22geometry%22%2F%3E%3C%2FmxCell%3E%3CmxCell%20id%3D%2249%22%20style%3D%22edgeStyle%3DorthogonalEdgeStyle%3Brounded%3D0%3BorthogonalLoop%3D1%3BjettySize%3Dauto%3Bhtml%3D1%3BexitX%3D1%3BexitY%3D0.5%3BexitDx%3D0%3BexitDy%3D0%3B%22%20edge%3D%221%22%20source%3D%2250%22%20parent%3D%221%22%3E%3CmxGeometry%20relative%3D%221%22%20as%3D%22geometry%22%3E%3CmxPoint%20x%3D%221114%22%20y%3D%221117.3076923076924%22%20as%3D%22targetPoint%22%2F%3E%3C%2FmxGeometry%3E%3C%2FmxCell%3E%3CmxCell%20id%3D%2250%22%20value%3D%22%26lt%3Bp%20class%3D%26quot%3BMsoNormal%26quot%3B%26gt%3BGo%20to%20walk%26lt%3B%2Fp%26gt%3B%22%20style%3D%22shape%3Dparallelogram%3Bhtml%3D1%3BstrokeWidth%3D2%3Bperimeter%3DparallelogramPerimeter%3BwhiteSpace%3Dwrap%3Brounded%3D1%3BarcSize%3D12%3Bsize%3D0.23%3B%22%20vertex%3D%221%22%20parent%3D%221%22%3E%3CmxGeometry%20x%3D%22822%22%20y%3D%221087%22%20width%3D%22182%22%20height%3D%2260%22%20as%3D%22geometry%22%2F%3E%3C%2FmxCell%3E%3CmxCell%20id%3D%2251%22%20value%3D%22%22%20style%3D%22edgeStyle%3DorthogonalEdgeStyle%3Brounded%3D0%3BorthogonalLoop%3D1%3BjettySize%3Dauto%3Bhtml%3D1%3B%22%20edge%3D%221%22%20parent%3D%221%22%3E%3CmxGeometry%20relative%3D%221%22%20as%3D%22geometry%22%3E%3CmxPoint%20x%3D%221467%22%20y%3D%22458%22%20as%3D%22sourcePoint%22%2F%3E%3CmxPoint%20x%3D%221579.9299999999998%22%20y%3D%22460%22%20as%3D%22targetPoint%22%2F%3E%3CArray%20as%3D%22points%22%3E%3CmxPoint%20x%3D%221524%22%20y%3D%22459%22%2F%3E%3CmxPoint%20x%3D%221580%22%20y%3D%22460%22%2F%3E%3C%2FArray%3E%3C%2FmxGeometry%3E%3C%2FmxCell%3E%3CmxCell%20id%3D%2252%22%20value%3D%22TRUE%22%20style%3D%22edgeLabel%3Bhtml%3D1%3Balign%3Dcenter%3BverticalAlign%3Dmiddle%3Bresizable%3D0%3Bpoints%3D%5B%5D%3B%22%20vertex%3D%221%22%20connectable%3D%220%22%20parent%3D%2251%22%3E%3CmxG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ometry%20x%3D%22-0.424%22%20y%3D%22-4%22%20relative%3D%221%22%20as%3D%22geometry%22%3E%3CmxPoint%20as%3D%22offset%22%2F%3E%3C%2FmxGeometry%3E%3C%2FmxCell%3E%3CmxCell%20id%3D%2253%22%20value%3D%22%22%20style%3D%22edgeStyle%3DorthogonalEdgeStyle%3Brounded%3D0%3BorthogonalLoop%3D1%3BjettySize%3Dauto%3Bhtml%3D1%3B%22%20edge%3D%221%22%20target%3D%2261%22%20parent%3D%221%22%3E%3CmxGeometry%20relative%3D%221%22%20as%3D%22geometry%22%3E%3CmxPoint%20x%3D%221389.0000000000005%22%20y%3D%22508%22%20as%3D%22sourcePoint%22%2F%3E%3C%2FmxGeometry%3E%3C%2FmxCell%3E%3CmxCell%20id%3D%2254%22%20value%3D%22FALSE%22%20style%3D%22edgeLabel%3Bhtml%3D1%3Balign%3Dcenter%3BverticalAlign%3Dmiddle%3Bresizable%3D0%3Bpoints%3D%5B%5D%3B%22%20vertex%3D%221%22%20connectable%3D%220%22%20parent%3D%2253%22%3E%3CmxGeometry%20x%3D%22-0.0888%22%20y%3D%22-4%22%20relative%3D%221%22%20as%3D%22geometry%22%3E%3CmxPoint%20y%3D%221%22%20as%3D%22offset%22%2F%3E%3C%2FmxGeometry%3E%3C%2FmxCell%3E%3CmxCell%20id%3D%2255%22%20value%3D%22weather%3D%3D%26quot%3Brainy%26quot%3B%22%20style%3D%22strokeWidth%3D2%3Bhtml%3D1%3Bshape%3Dmxgraph.flowchart.decision%3BwhiteSpace%3Dwrap%3B%22%20vertex%3D%221%22%20parent%3D%221%22%3E%3CmxGeometry%20x%3D%221311%22%20y%3D%22407%22%20width%3D%22156%22%20height%3D%22100%22%20as%3D%22geometry%22%2F%3E%3C%2FmxCell%3E%3CmxCell%20id%3D%2256%22%20value%3D%22%26lt%3Bp%20class%3D%26quot%3BMsoNormal%26quot%3B%26gt%3Byou%20can%20put%20on%20trainers%26lt%3B%2Fp%26gt%3B%22%20style%3D%22shape%3Dparallelogram%3Bhtml%3D1%3BstrokeWidth%3D2%3Bperimeter%3DparallelogramPerimeter%3BwhiteSpace%3Dwrap%3Brounded%3D1%3BarcSize%3D12%3Bsize%3D0.23%3B%22%20vertex%3D%221%22%20parent%3D%221%22%3E%3CmxGeometry%20x%3D%221559%22%20y%3D%22430%22%20width%3D%22182%22%20height%3D%2260%22%20as%3D%22geometry%22%2F%3E%3C%2FmxCell%3E%3CmxCell%20id%3D%2257%22%20value%3D%22%22%20style%3D%22edgeStyle%3DorthogonalEdgeStyle%3Brounded%3D0%3BorthogonalLoop%3D1%3BjettySize%3Dauto%3Bhtml%3D1%3B%22%20edge%3D%221%22%20source%3D%2261%22%20parent%3D%221%22%3E%3CmxGeometry%20relative%3D%221%22%20as%3D%22geometry%22%3E%3CmxPoint%20x%3D%221577.9299999999998%22%20y%3D%22571%22%20as%3D%22targetPoint%22%2F%3E%3C%2FmxGeometry%3E%3C%2FmxCell%3E%3CmxCell%20id%3D%2258%22%20value%3D%22TRUE%22%20style%3D%22edgeLabel%3Bhtml%3D1%3Balign%3Dcenter%3BverticalAlign%3Dmiddle%3Bresizable%3D0%3Bpoints%3D%5B%5D%3B%22%20vertex%3D%221%22%20connectable%3D%220%22%20parent%3D%2257%22%3E%3CmxGeometry%20x%3D%22-0.2675%22%20y%3D%223%22%20relative%3D%221%22%20as%3D%22geometry%22%3E%3CmxPoint%20x%3D%22-1%22%20as%3D%22offset%22%2F%3E%3C%2FmxGeometry%3E%3C%2FmxCell%3E%3CmxCell%20id%3D%2259%22%20value%3D%22%22%20style%3D%22edgeStyle%3DorthogonalEdgeStyle%3Brounded%3D0%3BorthogonalLoop%3D1%3BjettySize%3Dauto%3Bhtml%3D1%3B%22%20edge%3D%221%22%20source%3D%2261%22%20target%3D%2268%22%20parent%3D%221%22%3E%3CmxGeometry%20relative%3D%221%22%20as%3D%22geometry%22%2F%3E%3C%2FmxCell%3E%3CmxCell%20id%3D%2260%22%20value%3D%22FALSE%22%20style%3D%22edgeLabel%3Bhtml%3D1%3Balign%3Dcenter%3BverticalAlign%3Dmiddle%3Bresizable%3D0%3Bpoints%3D%5B%5D%3B%22%20vertex%3D%221%22%20connectable%3D%220%22%20parent%3D%2259%22%3E%3CmxGeometry%20x%3D%22-0.3464%22%20y%3D%222%22%20relative%3D%221%22%20as%3D%22geometry%22%3E%3CmxPoint%20y%3D%221%22%20as%3D%22offset%22%2F%3E%3C%2FmxGeometry%3E%3C%2FmxCell%3E%3CmxCell%20id%3D%2261%22%20value%3D%22weather%3D%3D%26quot%3Bcloudy%26quot%3B%22%20style%3D%22rhombus%3BwhiteSpace%3Dwrap%3Bhtml%3D1%3BstrokeWidth%3D2%3B%22%20vertex%3D%221%22%20parent%3D%221%22%3E%3CmxGeometry%20x%3D%221311%22%20y%3D%22531%22%20width%3D%22160%22%20height%3D%2280%22%20as%3D%22geometry%22%2F%3E%3C%2FmxCell%3E%3CmxCell%20id%3D%2262%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221811%22%20y%3D%22571.6666666666667%22%20as%3D%22targetPoint%22%2F%3E%3CmxPoint%2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x%3D%221709.0699999999997%22%20y%3D%22572%22%20as%3D%22sourcePoint%22%2F%3E%3C%2FmxGeometry%3E%3C%2FmxCell%3E%3CmxCell%20id%3D%2263%22%20value%3D%22%26lt%3Bp%20class%3D%26quot%3BMsoNormal%26quot%3B%26gt%3Byou%20can%20put%20on%20shoes%26lt%3B%2Fp%26gt%3B%22%20style%3D%22shape%3Dparallelogram%3Bhtml%3D1%3BstrokeWidth%3D2%3Bperimeter%3DparallelogramPerimeter%3BwhiteSpace%3Dwrap%3Brounded%3D1%3BarcSize%3D12%3Bsize%3D0.23%3B%22%20vertex%3D%221%22%20parent%3D%221%22%3E%3CmxGeometry%20x%3D%221557%22%20y%3D%22542%22%20width%3D%22182%22%20height%3D%2260%22%20as%3D%22geometry%22%2F%3E%3C%2FmxCell%3E%3CmxCell%20id%3D%2264%22%20value%3D%22%22%20style%3D%22edgeStyle%3DorthogonalEdgeStyle%3Brounded%3D0%3BorthogonalLoop%3D1%3BjettySize%3Dauto%3Bhtml%3D1%3B%22%20edge%3D%221%22%20source%3D%2268%22%20parent%3D%221%22%3E%3CmxGeometry%20relative%3D%221%22%20as%3D%22geometry%22%3E%3CmxPoint%20x%3D%221572.745%22%20y%3D%22699%22%20as%3D%22targetPoint%22%2F%3E%3C%2FmxGeometry%3E%3C%2FmxCell%3E%3CmxCell%20id%3D%2265%22%20value%3D%22TRUE%22%20style%3D%22edgeLabel%3Bhtml%3D1%3Balign%3Dcenter%3BverticalAlign%3Dmiddle%3Bresizable%3D0%3Bpoints%3D%5B%5D%3B%22%20vertex%3D%221%22%20connectable%3D%220%22%20parent%3D%2264%22%3E%3CmxGeometry%20x%3D%22-0.1698%22%20y%3D%223%22%20relative%3D%221%22%20as%3D%22geometry%22%3E%3CmxPoint%20as%3D%22offset%22%2F%3E%3C%2FmxGeometry%3E%3C%2FmxCell%3E%3CmxCell%20id%3D%2266%22%20value%3D%22%22%20style%3D%22edgeStyle%3DorthogonalEdgeStyle%3Brounded%3D0%3BorthogonalLoop%3D1%3BjettySize%3Dauto%3Bhtml%3D1%3B%22%20edge%3D%221%22%20source%3D%2268%22%20target%3D%2273%22%20parent%3D%221%22%3E%3CmxGeometry%20relative%3D%221%22%20as%3D%22geometry%22%2F%3E%3C%2FmxCell%3E%3CmxCell%20id%3D%2267%22%20value%3D%22FALSE%22%20style%3D%22edgeLabel%3Bhtml%3D1%3Balign%3Dcenter%3BverticalAlign%3Dmiddle%3Bresizable%3D0%3Bpoints%3D%5B%5D%3B%22%20vertex%3D%221%22%20connectable%3D%220%22%20parent%3D%2266%22%3E%3CmxGeometry%20x%3D%220.0162%22%20y%3D%224%22%20relative%3D%221%22%20as%3D%22geometry%22%3E%3CmxPoint%20y%3D%22-2%22%20as%3D%22offset%22%2F%3E%3C%2FmxGeometry%3E%3C%2FmxCell%3E%3CmxCell%20id%3D%2268%22%20value%3D%22weather%3D%3D%26quot%3Bsnowy%26quot%3B%22%20style%3D%22rhombus%3BwhiteSpace%3Dwrap%3Bhtml%3D1%3BstrokeWidth%3D2%3B%22%20vertex%3D%221%22%20parent%3D%221%22%3E%3CmxGeometry%20x%3D%221310%22%20y%3D%22659%22%20width%3D%22160%22%20height%3D%2280%22%20as%3D%22geometry%22%2F%3E%3C%2FmxCell%3E%3CmxCell%20id%3D%2269%22%20value%3D%22%22%20style%3D%22edgeStyle%3DorthogonalEdgeStyle%3Brounded%3D0%3BorthogonalLoop%3D1%3BjettySize%3Dauto%3Bhtml%3D1%3B%22%20edge%3D%221%22%20source%3D%2273%22%20parent%3D%221%22%3E%3CmxGeometry%20relative%3D%221%22%20as%3D%22geometry%22%3E%3CmxPoint%20x%3D%221551.0699999999997%22%20y%3D%22843%22%20as%3D%22targetPoint%22%2F%3E%3C%2FmxGeometry%3E%3C%2FmxCell%3E%3CmxCell%20id%3D%2270%22%20value%3D%22TRUE%22%20style%3D%22edgeLabel%3Bhtml%3D1%3Balign%3Dcenter%3BverticalAlign%3Dmiddle%3Bresizable%3D0%3Bpoints%3D%5B%5D%3B%22%20vertex%3D%221%22%20connectable%3D%220%22%20parent%3D%2269%22%3E%3CmxGeometry%20x%3D%22-0.4286%22%20relative%3D%221%22%20as%3D%22geometry%22%3E%3CmxPoint%20as%3D%22offset%22%2F%3E%3C%2FmxGeometry%3E%3C%2FmxCell%3E%3CmxCell%20id%3D%2271%22%20value%3D%22%22%20style%3D%22edgeStyle%3DorthogonalEdgeStyle%3Brounded%3D0%3BorthogonalLoop%3D1%3BjettySize%3Dauto%3Bhtml%3D1%3B%22%20edge%3D%221%22%20source%3D%2273%22%20target%3D%2278%22%20parent%3D%221%22%3E%3CmxGeometry%20relative%3D%221%22%20as%3D%22geometry%22%2F%3E%3C%2FmxCell%3E%3CmxCell%20id%3D%2272%22%20value%3D%22FALSE%22%20style%3D%22edgeLabel%3Bhtml%3D1%3Balign%3Dcenter%3BverticalAlign%3Dmiddle%3Bresizable%3D0%3Bpoints%3D%5B%5D%3B%22%20vertex%3D%221%22%20connectable%3D%220%22%20parent%3D%2271%22%3E%3CmxGeometry%20x%3D%22-0.1615%22%20y%3D%22-1%22%20relative%3D%221%22%20as%3D%22geometry%22%3E%3CmxPoint%20as%3D%22offset%22%2F%3E%3C%2FmxGeometry%3E%3C%2FmxCell%3E%3CmxCell%20id%3D%2273%22%20value%3D%22weather%3D%3D%26quot%3Bwindy%26quot%3B%22%20style%3D%22rhombus%3BwhiteSpace%3Dwrap%3Bhtml%3D1%3BstrokeWi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h%3D2%3B%22%20vertex%3D%221%22%20parent%3D%221%22%3E%3CmxGeometry%20x%3D%221311%22%20y%3D%22802%22%20width%3D%22160%22%20height%3D%2280%22%20as%3D%22geometry%22%2F%3E%3C%2FmxCell%3E%3CmxCell%20id%3D%2274%22%20value%3D%22%22%20style%3D%22edgeStyle%3DorthogonalEdgeStyle%3Brounded%3D0%3BorthogonalLoop%3D1%3BjettySize%3Dauto%3Bhtml%3D1%3B%22%20edge%3D%221%22%20source%3D%2278%22%20parent%3D%221%22%3E%3CmxGeometry%20relative%3D%221%22%20as%3D%22geometry%22%3E%3CmxPoint%20x%3D%221540.2549999999997%22%20y%3D%22976%22%20as%3D%22targetPoint%22%2F%3E%3C%2FmxGeometry%3E%3C%2FmxCell%3E%3CmxCell%20id%3D%2275%22%20value%3D%22TRUE%22%20style%3D%22edgeLabel%3Bhtml%3D1%3Balign%3Dcenter%3BverticalAlign%3Dmiddle%3Bresizable%3D0%3Bpoints%3D%5B%5D%3B%22%20vertex%3D%221%22%20connectable%3D%220%22%20parent%3D%2274%22%3E%3CmxGeometry%20x%3D%22-0.3376%22%20y%3D%22-7%22%20relative%3D%221%22%20as%3D%22geometry%22%3E%3CmxPoint%20x%3D%22-7%22%20y%3D%227%22%20as%3D%22offset%22%2F%3E%3C%2FmxGeometry%3E%3C%2FmxCell%3E%3CmxCell%20id%3D%2276%22%20style%3D%22edgeStyle%3DorthogonalEdgeStyle%3Brounded%3D0%3BorthogonalLoop%3D1%3BjettySize%3Dauto%3Bhtml%3D1%3BexitX%3D0.5%3BexitY%3D1%3BexitDx%3D0%3BexitDy%3D0%3BentryX%3D0%3BentryY%3D0.75%3BentryDx%3D0%3BentryDy%3D0%3B%22%20edge%3D%221%22%20parent%3D%221%22%3E%3CmxGeometry%20relative%3D%221%22%20as%3D%22geometry%22%3E%3CmxPoint%20x%3D%221390%22%20y%3D%221019%22%20as%3D%22sourcePoint%22%2F%3E%3CmxPoint%20x%3D%221527.2937853107346%22%20y%3D%221095.0508474576272%22%20as%3D%22targetPoint%22%2F%3E%3CArray%20as%3D%22points%22%3E%3CmxPoint%20x%3D%221390%22%20y%3D%221070%22%2F%3E%3CmxPoint%20x%3D%221527%22%20y%3D%221070%22%2F%3E%3C%2FArray%3E%3C%2FmxGeometry%3E%3C%2FmxCell%3E%3CmxCell%20id%3D%2277%22%20value%3D%22FALSE%22%20style%3D%22edgeLabel%3Bhtml%3D1%3Balign%3Dcenter%3BverticalAlign%3Dmiddle%3Bresizable%3D0%3Bpoints%3D%5B%5D%3B%22%20vertex%3D%221%22%20connectable%3D%220%22%20parent%3D%2276%22%3E%3CmxGeometry%20x%3D%22-0.8094%22%20y%3D%224%22%20relative%3D%221%22%20as%3D%22geometry%22%3E%3CmxPoint%20as%3D%22offset%22%2F%3E%3C%2FmxGeometry%3E%3C%2FmxCell%3E%3CmxCell%20id%3D%2278%22%20value%3D%22weather%3D%3D%26quot%3Bsunny%26quot%3B%22%20style%3D%22rhombus%3BwhiteSpace%3Dwrap%3Bhtml%3D1%3BstrokeWidth%3D2%3B%22%20vertex%3D%221%22%20parent%3D%221%22%3E%3CmxGeometry%20x%3D%221310%22%20y%3D%22937%22%20width%3D%22160%22%20height%3D%2280%22%20as%3D%22geometry%22%2F%3E%3C%2FmxCell%3E%3CmxCell%20id%3D%2279%22%20style%3D%22edgeStyle%3DorthogonalEdgeStyle%3Brounded%3D0%3BorthogonalLoop%3D1%3BjettySize%3Dauto%3Bhtml%3D1%3BexitX%3D1%3BexitY%3D0.5%3BexitDx%3D0%3BexitDy%3D0%3B%22%20edge%3D%221%22%20source%3D%2280%22%20parent%3D%221%22%3E%3CmxGeometry%20relative%3D%221%22%20as%3D%22geometry%22%3E%3CmxPoint%20x%3D%221810%22%20y%3D%22698.3333333333335%22%20as%3D%22targetPoint%22%2F%3E%3C%2FmxGeometry%3E%3C%2FmxCell%3E%3CmxCell%20id%3D%2280%22%20value%3D%22%26lt%3Bp%20class%3D%26quot%3BMsoNormal%26quot%3B%26gt%3Byou%20can%20put%20on%20boots%26lt%3B%2Fp%26gt%3B%22%20style%3D%22shape%3Dparallelogram%3Bhtml%3D1%3BstrokeWidth%3D2%3Bperimeter%3DparallelogramPerimeter%3BwhiteSpace%3Dwrap%3Brounded%3D1%3BarcSize%3D12%3Bsize%3D0.23%3B%22%20vertex%3D%221%22%20parent%3D%221%22%3E%3CmxGeometry%20x%3D%221554%22%20y%3D%22668%22%20width%3D%22163%22%20height%3D%2260%22%20as%3D%22geometry%22%2F%3E%3C%2FmxCell%3E%3CmxCell%20id%3D%2281%22%20style%3D%22edgeStyle%3DorthogonalEdgeStyle%3Brounded%3D0%3BorthogonalLoop%3D1%3BjettySize%3Dauto%3Bhtml%3D1%3BexitX%3D1%3BexitY%3D0.75%3BexitDx%3D0%3BexitDy%3D0%3B%22%20edge%3D%221%22%20source%3D%2282%22%20parent%3D%221%22%3E%3CmxGeometry%20relative%3D%221%22%20as%3D%22geometry%22%3E%3CmxPoint%20x%3D%221810%22%20y%3D%22855%22%20as%3D%22targetPoint%22%2F%3E%3C%2FmxGeometry%3E%3C%2FmxCell%3E%3CmxCell%20id%3D%2282%22%20value%3D%22%26lt%3Bp%20class%3D%26quot%3BMsoNormal%26quot%3B%26gt%3Byou%20can%20put%20on%20windy%20shoes%26lt%3B%2Fp%26gt%3B%22%20style%3D%22shape%3Dparallelogram%3Bhtml%3D1%3BstrokeWidth%3D2%3Bperimeter%3DparallelogramPerimeter%3BwhiteSpace%3Dwrap%3Broun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d%3D1%3BarcSize%3D12%3Bsize%3D0.23%3B%22%20vertex%3D%221%22%20parent%3D%221%22%3E%3CmxGeometry%20x%3D%221526%22%20y%3D%22814%22%20width%3D%22218%22%20height%3D%2260%22%20as%3D%22geometry%22%2F%3E%3C%2FmxCell%3E%3CmxCell%20id%3D%2283%22%20style%3D%22edgeStyle%3DorthogonalEdgeStyle%3Brounded%3D0%3BorthogonalLoop%3D1%3BjettySize%3Dauto%3Bhtml%3D1%3BexitX%3D1%3BexitY%3D0.5%3BexitDx%3D0%3BexitDy%3D0%3B%22%20edge%3D%221%22%20source%3D%2284%22%20parent%3D%221%22%3E%3CmxGeometry%20relative%3D%221%22%20as%3D%22geometry%22%3E%3CmxPoint%20x%3D%221810%22%20y%3D%22976.6666666666667%22%20as%3D%22targetPoint%22%2F%3E%3C%2FmxGeometry%3E%3C%2FmxCell%3E%3CmxCell%20id%3D%2284%22%20value%3D%22%26lt%3Bdiv%20style%3D%26quot%3Bfont-family%3A%20Consolas%2C%20%26amp%3Bquot%3BCourier%20New%26amp%3Bquot%3B%2C%20monospace%3B%20font-size%3A%2014px%3B%20line-height%3A%2019px%3B%26quot%3B%26gt%3B%26lt%3Bspan%20style%3D%26quot%3Bbackground-color%3A%20rgb(255%2C%20255%2C%20255)%3B%26quot%3B%26gt%3Byou%20can%20put%20on%20sandels%26lt%3B%2Fspan%26gt%3B%26lt%3B%2Fdiv%26gt%3B%22%20style%3D%22shape%3Dparallelogram%3Bhtml%3D1%3BstrokeWidth%3D2%3Bperimeter%3DparallelogramPerimeter%3BwhiteSpace%3Dwrap%3Brounded%3D1%3BarcSize%3D12%3Bsize%3D0.23%3B%22%20vertex%3D%221%22%20parent%3D%221%22%3E%3CmxGeometry%20x%3D%221513%22%20y%3D%22947%22%20width%3D%22237%22%20height%3D%2260%22%20as%3D%22geometry%22%2F%3E%3C%2FmxCell%3E%3CmxCell%20id%3D%2285%22%20style%3D%22edgeStyle%3DorthogonalEdgeStyle%3Brounded%3D0%3BorthogonalLoop%3D1%3BjettySize%3Dauto%3Bhtml%3D1%3BexitX%3D1%3BexitY%3D0.5%3BexitDx%3D0%3BexitDy%3D0%3BentryX%3D0.5%3BentryY%3D0%3BentryDx%3D0%3BentryDy%3D0%3BentryPerimeter%3D0%3B%22%20edge%3D%221%22%20target%3D%2255%22%20parent%3D%221%22%3E%3CmxGeometry%20relative%3D%221%22%20as%3D%22geometry%22%3E%3CmxPoint%20x%3D%221003.0000000000001%22%20y%3D%22580%22%20as%3D%22sourcePoint%22%2F%3E%3CmxPoint%20x%3D%221377%22%20y%3D%22403%22%20as%3D%22targetPoint%22%2F%3E%3CArray%20as%3D%22points%22%3E%3CmxPoint%20x%3D%221120%22%20y%3D%22580%22%2F%3E%3CmxPoint%20x%3D%221120%22%20y%3D%221141%22%2F%3E%3CmxPoint%20x%3D%221240%22%20y%3D%221141%22%2F%3E%3CmxPoint%20x%3D%221240%22%20y%3D%22284%22%2F%3E%3CmxPoint%20x%3D%221389%22%20y%3D%22284%22%2F%3E%3C%2FArray%3E%3C%2FmxGeometry%3E%3C%2FmxCell%3E%3CmxCell%20id%3D%2286%22%20value%3D%22finish%22%20style%3D%22strokeWidth%3D2%3Bhtml%3D1%3Bshape%3Dmxgraph.flowchart.start_1%3BwhiteSpace%3Dwrap%3B%22%20vertex%3D%221%22%20parent%3D%221%22%3E%3CmxGeometry%20x%3D%221310%22%20y%3D%221170%22%20width%3D%22189%22%20height%3D%2292%22%20as%3D%22geometry%22%2F%3E%3C%2FmxCell%3E%3CmxCell%20id%3D%2287%22%20style%3D%22edgeStyle%3DorthogonalEdgeStyle%3Brounded%3D0%3BorthogonalLoop%3D1%3BjettySize%3Dauto%3Bhtml%3D1%3BexitX%3D1%3BexitY%3D0.5%3BexitDx%3D0%3BexitDy%3D0%3BentryX%3D1%3BentryY%3D0.5%3BentryDx%3D0%3BentryDy%3D0%3BentryPerimeter%3D0%3B%22%20edge%3D%221%22%20source%3D%2256%22%20target%3D%2286%22%20parent%3D%221%22%3E%3CmxGeometry%20relative%3D%221%22%20as%3D%22geometry%22%3E%3CArray%20as%3D%22points%22%3E%3CmxPoint%20x%3D%221810%22%20y%3D%22460%22%2F%3E%3CmxPoint%20x%3D%221810%22%20y%3D%221216%22%2F%3E%3C%2FArray%3E%3C%2FmxGeometry%3E%3C%2FmxCell%3E%3CmxCell%20id%3D%2288%22%20value%3D%22%26lt%3Bp%20class%3D%26quot%3BMsoNormal%26quot%3B%26gt%3Binvalid%20wether%26lt%3B%2Fp%26gt%3B%22%20style%3D%22shape%3Dparallelogram%3Bhtml%3D1%3BstrokeWidth%3D2%3Bperimeter%3DparallelogramPerimeter%3BwhiteSpace%3Dwrap%3Brounded%3D1%3BarcSize%3D12%3Bsize%3D0.23%3B%22%20vertex%3D%221%22%20parent%3D%221%22%3E%3CmxGeometry%20x%3D%221513%22%20y%3D%221054%22%20width%3D%22220%22%20height%3D%2260%22%20as%3D%22geometry%22%2F%3E%3C%2FmxCell%3E%3C%2Froot%3E%3C%2FmxGraphModel%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4712970</wp:posOffset>
                </wp:positionV>
                <wp:extent cx="361315" cy="190500"/>
                <wp:effectExtent l="0" t="0" r="444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5pt;margin-top:371.1pt;height:15pt;width:28.45pt;z-index:251663360;mso-width-relative:page;mso-height-relative:page;" fillcolor="#FFFFFF [3201]" filled="t" stroked="f" coordsize="21600,21600" o:gfxdata="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2MhHVAAAACwEAAA8AAAAAAAAAAQAgAAAAIgAAAGRy&#10;cy9kb3ducmV2LnhtbFBLAQIUABQAAAAIAIdO4kDomfI5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44640" cy="5057140"/>
            <wp:effectExtent l="0" t="0" r="0" b="254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30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1699260</wp:posOffset>
                </wp:positionV>
                <wp:extent cx="361315" cy="190500"/>
                <wp:effectExtent l="0" t="0" r="444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pt;margin-top:133.8pt;height:15pt;width:28.45pt;z-index:251662336;mso-width-relative:page;mso-height-relative:page;" fillcolor="#FFFFFF [3201]" filled="t" stroked="f" coordsize="21600,21600" o:gfxdata="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rpjSfVAAAACwEAAA8AAAAAAAAAAQAgAAAAIgAAAGRy&#10;cy9kb3ducmV2LnhtbFBLAQIUABQAAAAIAIdO4kAV6LIA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94375" cy="2030730"/>
            <wp:effectExtent l="0" t="0" r="0" b="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Блок-схема до програми Self Practice</w:t>
      </w:r>
      <w:r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хв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 xml:space="preserve">Self Practice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6000" cy="216789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"https://github.com/artificial-intelligence-department/ai_programming_playground/blob/epic_2_practice_and_labs_savchuk_ania/ai_11/ania_savchuk/epic2/vns_lab1_task_1_savchuk_ania.cpp"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https://github.com/artificial-intelligence-department/ai_programming_playground/blob/epic_2_practice_and_labs_savchuk_ania/ai_11/ania_savchuk/epic2/vns_lab1_task_1_savchuk_ania.cpp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*a_d*a_d*b_d;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*a_d*b_d*b_d;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((a_d-b_d),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result_d=(h_d-c_d)/(f_d-e_d-d_d);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*a_f*a_f*b_f;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*a_f*b_f*b_f;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((a_f-b_f),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result_f=(h_f-c_f)/(f_f-e_f-d_f);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cout&lt;&lt;result_d&lt;&lt;endl;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cout&lt;&lt;result_f;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Task1</w:t>
      </w:r>
      <w:r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"https://github.com/artificial-intelligence-department/ai_programming_playground/blob/epic_2_practice_and_labs_savchuk_ania/ai_11/ania_savchuk/epic2/vns_lab1_task_2_savchuk_ania.cpp"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https://github.com/artificial-intelligence-department/ai_programming_playground/blob/epic_2_practice_and_labs_savchuk_ania/ai_11/ania_savchuk/epic2/vns_lab1_task_2_savchuk_ania.cpp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 and 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boolalpha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"m+--n: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"m++&lt;++n: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++&lt;++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"n--&lt;--m: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--&lt;--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"https://github.com/artificial-intelligence-department/ai_programming_playground/blob/epic_2_practice_and_labs_savchuk_ania/ai_11/ania_savchuk/epic2/algotester_lab_1_task_savchuk_ania.cpp"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https://github.com/artificial-intelligence-department/ai_programming_playground/blob/epic_2_practice_and_labs_savchuk_ania/ai_11/ania_savchuk/epic2/algotester_lab_1_task_savchuk_ania.cpp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"https://github.com/artificial-intelligence-department/ai_programming_playground/blob/epic_2_practice_and_labs_savchuk_ania/ai_11/ania_savchuk/epic2/practice_work_team_tasks_savchuk_ania.cpp"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https://github.com/artificial-intelligence-department/ai_programming_playground/blob/epic_2_practice_and_labs_savchuk_ania/ai_11/ania_savchuk/epic2/practice_work_team_tasks_savchuk_ania.cpp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enter weather: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don't have to 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"watch film"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the cinema"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play snowballs"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"sit home"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walk"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sandels"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boots"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trainers"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windy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wether"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"https://github.com/artificial-intelligence-department/ai_programming_playground/blob/epic_2_practice_and_labs_savchuk_ania/ai_11/ania_savchuk/epic2/practice_work_self_task_savchuk_ania.cpp"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https://github.com/artificial-intelligence-department/ai_programming_playground/blob/epic_2_practice_and_labs_savchuk_ania/ai_11/ania_savchuk/epic2/practice_work_self_task_savchuk_ania.cpp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"https://github.com/artificial-intelligence-department/ai_programming_playground/blob/epic_2_practice_and_labs_savchuk_ania/ai_11/ania_savchuk/epic2/practice_work_self_algotester_tasks_savchuk_ania.cpp"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https://github.com/artificial-intelligence-department/ai_programming_playground/blob/epic_2_practice_and_labs_savchuk_ania/ai_11/ania_savchuk/epic2/practice_work_self_algotester_tasks_savchuk_ania.cpp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Код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D:\Student\Term_1\MPP\Epic_2&gt;  &amp; 'c:\Users\annas\.vscode\extensions\ms-vscode.cpptools-1.17.5-win32-x64\debugAdapters\bin\WindowsDebugLauncher.exe' '--stdin=Microsoft-MIEngine-In-f3riokak.b2q' '--stdout=Microsoft-MIEngine-Out-3iaka5xx.dxy' '--stderr=Microsoft-MIEngine-Error-wddztnvv.dls' '--pid=Microsoft-MIEngine-Pid-0ne5sn3x.jp4'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1.28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Task1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Програма успішно виконана та виведено результати для типу даних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float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10 хв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C:\Users\annas&gt;  &amp; 'c:\Users\annas\.vscode\extensions\ms-vscode.cpptools-1.18.5-win32-x64\debugAdapters\bin\WindowsDebugLauncher.exe' '--stdin=Microsoft-MIEngine-In-nac0ueax.qtg' '--stdout=Microsoft-MIEngine-Out-0cnpwhpg.vy4' '--stderr=Microsoft-MIEngine-Error-mmbtk53a.ne5' '--pid=Microsoft-MIEngine-Pid-s03qy1df.ttp'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m+--n: 14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m++&lt;++n: false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n--&lt;--m: true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виведено результат відповідно до умови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5 хв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'--stdin=Microsoft-MIEngine-In-jbrjtroz.buz' '--stdout=Microsoft-MIEngine-Out-t50532f5.san' '--stderr=Microsoft-MIEngine-Error-e0kohkbj.5vv' '--pid=Microsoft-MIEngine-Pid-abahmhtb.wyr'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'--stdin=Microsoft-MIEngine-In-0t5fmwe4.gwh' '--stdout=Microsoft-MIEngine-Out-uy0pmtnu.zxx' '--stderr=Microsoft-MIEngine-Error-xeyhvnss.xg2' '--pid=Microsoft-MIEngine-Pid-ljpd54z2.2v4'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'--stdin=Microsoft-MIEngine-In-rov5sl1k.yeu' '--stdout=Microsoft-MIEngine-Out-1filzmw2.ghv' '--stderr=Microsoft-MIEngine-Error-2iia4fhi.ucu' '--pid=Microsoft-MIEngine-Pid-vrkdafox.kwz'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'--stdin=Microsoft-MIEngine-In-kruqwymb.god' '--stdout=Microsoft-MIEngine-Out-1siet3hm.ny5' '--stderr=Microsoft-MIEngine-Error-4gs2tgu5.e2q' '--pid=Microsoft-MIEngine-Pid-bhswvk0j.a03'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'--stdin=Microsoft-MIEngine-In-4u2tijcn.tdw' '--stdout=Microsoft-MIEngine-Out-cjvres3r.ien' '--stderr=Microsoft-MIEngine-Error-2obu1j5h.r0c' '--pid=Microsoft-MIEngine-Pid-gjdgzxsv.t35'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r>
        <w:drawing>
          <wp:inline distT="0" distB="0" distL="114300" distR="114300">
            <wp:extent cx="6296025" cy="213995"/>
            <wp:effectExtent l="9525" t="9525" r="19050" b="203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прийнято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:17 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S D:\Student\Term_1\MPP\Epic_2&gt;  &amp; 'c:\Users\annas\.vscode\extensions\ms-vscode.cpptools-1.17.5-win32-x64\debugAdapters\bin\WindowsDebugLauncher.exe' '--stdin=Microsoft-MIEngine-In-ispwb2er.n4e' '--stdout=Microsoft-MIEngine-Out-fd0dxkxh.q5c' '--stderr=Microsoft-MIEngine-Error-122lq5he.b4t' '--pid=Microsoft-MIEngine-Pid-04the3sl.zkc'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sunny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don't have to 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walk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sandels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D:\Student\Term_1\MPP\Epic_2&gt;  &amp; 'c:\Users\annas\.vscode\extensions\ms-vscode.cpptools-1.17.5-win32-x64\debugAdapters\bin\WindowsDebugLauncher.exe' '--stdin=Microsoft-MIEngine-In-woah0es2.w5l' '--stdout=Microsoft-MIEngine-Out-ws0hjklj.dva' '--stderr=Microsoft-MIEngine-Error-zeqbgnuz.atv' '--pid=Microsoft-MIEngine-Pid-brkdm2bm.gum'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snowy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play snowballs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boots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Pезультаи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30 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D:\Student\Term_1\MPP\Epic_2&gt;  &amp; 'c:\Users\annas\.vscode\extensions\ms-vscode.cpptools-1.17.5-win32-x64\debugAdapters\bin\WindowsDebugLauncher.exe' '--stdin=Microsoft-MIEngine-In-55oj1ln3.lax' '--stdout=Microsoft-MIEngine-Out-bhnuqt1f.nma' '--stderr=Microsoft-MIEngine-Error-3ocd4dls.alo' '--pid=Microsoft-MIEngine-Pid-vzfffwa1.4ux'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 Pезульта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т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и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'--stdin=Microsoft-MIEngine-In-uzkgpzav.xmj' '--stdout=Microsoft-MIEngine-Out-soxganyk.p2p' '--stderr=Microsoft-MIEngine-Error-j41r2ccn.lgg' '--pid=Microsoft-MIEngine-Pid-1qsmlqga.xpe'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7 4 1 2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Pезультати програми Self Practice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пройшла перевірку на алготестері</w:t>
      </w:r>
    </w:p>
    <w:p>
      <w:r>
        <w:drawing>
          <wp:inline distT="0" distB="0" distL="114300" distR="114300">
            <wp:extent cx="6295390" cy="381635"/>
            <wp:effectExtent l="0" t="0" r="13970" b="146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:Задачу прийнято на алготестері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Вивчаючи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дану тему я засвоїла теоретичні занння про лінійні та розгалужені алгоритми, умовні оператори, змінні та константи. Добре опрацювавши тему при вокинання практичних та лабораторних робіт я змогла вільно використати свої знання. Добре засвоївши на практиці використання змінних та констнат, а також умовних операторів зможу надалі використовувати їх для вирішення задач.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3D0454"/>
    <w:rsid w:val="066B009C"/>
    <w:rsid w:val="10A43600"/>
    <w:rsid w:val="168511C1"/>
    <w:rsid w:val="2C435986"/>
    <w:rsid w:val="2CD24E94"/>
    <w:rsid w:val="30B23BF3"/>
    <w:rsid w:val="3D4F55CF"/>
    <w:rsid w:val="432B3D01"/>
    <w:rsid w:val="48D21BB5"/>
    <w:rsid w:val="54915618"/>
    <w:rsid w:val="59256C75"/>
    <w:rsid w:val="62E040A1"/>
    <w:rsid w:val="65134772"/>
    <w:rsid w:val="68FB411F"/>
    <w:rsid w:val="77711FBD"/>
    <w:rsid w:val="7C2C4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qFormat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2"/>
    <w:qFormat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character" w:customStyle="1" w:styleId="26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2023-12-23T00:31:53Z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BCA0632FD0094EDBB5562A295136B6C3</vt:lpwstr>
  </property>
</Properties>
</file>