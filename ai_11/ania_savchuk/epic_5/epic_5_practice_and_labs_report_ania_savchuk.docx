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Міністерство освіти і науки України</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Національний університет «Львівська політехніка»</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Кафедра систем штучного інтелекту</w:t>
      </w:r>
    </w:p>
    <w:p>
      <w:pPr>
        <w:keepNext w:val="0"/>
        <w:keepLines w:val="0"/>
        <w:widowControl/>
        <w:suppressLineNumbers w:val="0"/>
        <w:spacing w:after="240" w:afterAutospacing="0"/>
        <w:jc w:val="cente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drawing>
          <wp:inline distT="0" distB="0" distL="114300" distR="114300">
            <wp:extent cx="2714625" cy="2571750"/>
            <wp:effectExtent l="0" t="0" r="13335" b="381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8"/>
                    <a:stretch>
                      <a:fillRect/>
                    </a:stretch>
                  </pic:blipFill>
                  <pic:spPr>
                    <a:xfrm>
                      <a:off x="0" y="0"/>
                      <a:ext cx="2714625" cy="2571750"/>
                    </a:xfrm>
                    <a:prstGeom prst="rect">
                      <a:avLst/>
                    </a:prstGeom>
                    <a:noFill/>
                    <a:ln w="9525">
                      <a:noFill/>
                    </a:ln>
                  </pic:spPr>
                </pic:pic>
              </a:graphicData>
            </a:graphic>
          </wp:inline>
        </w:draw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54"/>
          <w:szCs w:val="54"/>
          <w:u w:val="none"/>
          <w:vertAlign w:val="baseline"/>
        </w:rPr>
        <w:t>Звіт</w:t>
      </w:r>
      <w:r>
        <w:rPr>
          <w:rFonts w:hint="default" w:ascii="Times New Roman" w:hAnsi="Times New Roman" w:cs="Times New Roman"/>
          <w:b/>
          <w:bCs/>
          <w:i w:val="0"/>
          <w:iCs w:val="0"/>
          <w:color w:val="000000"/>
          <w:sz w:val="26"/>
          <w:szCs w:val="26"/>
          <w:u w:val="none"/>
          <w:vertAlign w:val="baseline"/>
        </w:rPr>
        <w:t> </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val="0"/>
          <w:iCs w:val="0"/>
          <w:color w:val="000000"/>
          <w:sz w:val="26"/>
          <w:szCs w:val="26"/>
          <w:u w:val="none"/>
          <w:vertAlign w:val="baseline"/>
        </w:rPr>
        <w:t>про виконання лабораторних та практичних робіт блоку № 5</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На тему:  «Файли. Системи числення. Бінарні Файли. Символи і Рядкові Змінні та Текстові Файли. Стандартна бібліотека та деталі/методи роботи з файлами. Створення й використання бібліотек.»</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b/>
          <w:bCs/>
          <w:i/>
          <w:iCs/>
          <w:color w:val="000000"/>
          <w:sz w:val="26"/>
          <w:szCs w:val="26"/>
          <w:u w:val="none"/>
          <w:vertAlign w:val="baseline"/>
        </w:rPr>
        <w:t xml:space="preserve">з дисципліни: </w:t>
      </w:r>
      <w:r>
        <w:rPr>
          <w:rFonts w:hint="default" w:ascii="Times New Roman" w:hAnsi="Times New Roman" w:cs="Times New Roman"/>
          <w:i w:val="0"/>
          <w:iCs w:val="0"/>
          <w:color w:val="000000"/>
          <w:sz w:val="26"/>
          <w:szCs w:val="26"/>
          <w:u w:val="none"/>
          <w:vertAlign w:val="baseline"/>
        </w:rPr>
        <w:t>«Мови та парадигми програмування»</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до:</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ВНС Лабораторної Роботи № 6 </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ВНС Лабораторної Роботи № 8</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ВНС Лабораторної Роботи № 9</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Алготестер Лабораторної Роботи №4</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Алготестер Лабораторної Роботи №6</w:t>
      </w:r>
    </w:p>
    <w:p>
      <w:pPr>
        <w:pStyle w:val="16"/>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Практичних Робіт №5</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16"/>
        <w:keepNext w:val="0"/>
        <w:keepLines w:val="0"/>
        <w:widowControl/>
        <w:suppressLineNumbers w:val="0"/>
        <w:bidi w:val="0"/>
        <w:spacing w:before="0" w:beforeAutospacing="0" w:after="0" w:afterAutospacing="0" w:line="12" w:lineRule="atLeast"/>
        <w:jc w:val="right"/>
      </w:pPr>
      <w:r>
        <w:rPr>
          <w:rFonts w:hint="default" w:ascii="Times New Roman" w:hAnsi="Times New Roman" w:cs="Times New Roman"/>
          <w:b/>
          <w:bCs/>
          <w:i w:val="0"/>
          <w:iCs w:val="0"/>
          <w:color w:val="000000"/>
          <w:sz w:val="26"/>
          <w:szCs w:val="26"/>
          <w:u w:val="none"/>
          <w:vertAlign w:val="baseline"/>
        </w:rPr>
        <w:t>Виконала:</w:t>
      </w:r>
    </w:p>
    <w:p>
      <w:pPr>
        <w:pStyle w:val="16"/>
        <w:keepNext w:val="0"/>
        <w:keepLines w:val="0"/>
        <w:widowControl/>
        <w:suppressLineNumbers w:val="0"/>
        <w:bidi w:val="0"/>
        <w:spacing w:before="0" w:beforeAutospacing="0" w:after="0" w:afterAutospacing="0" w:line="12" w:lineRule="atLeast"/>
        <w:jc w:val="right"/>
        <w:rPr>
          <w:rFonts w:hint="default"/>
          <w:lang w:val="uk-UA"/>
        </w:rPr>
      </w:pPr>
      <w:r>
        <w:rPr>
          <w:rFonts w:hint="default" w:ascii="Times New Roman" w:hAnsi="Times New Roman" w:cs="Times New Roman"/>
          <w:b/>
          <w:bCs/>
          <w:i/>
          <w:iCs/>
          <w:color w:val="000000"/>
          <w:sz w:val="26"/>
          <w:szCs w:val="26"/>
          <w:u w:val="none"/>
          <w:vertAlign w:val="baseline"/>
        </w:rPr>
        <w:t> </w:t>
      </w:r>
      <w:r>
        <w:rPr>
          <w:rFonts w:hint="default" w:ascii="Times New Roman" w:hAnsi="Times New Roman" w:cs="Times New Roman"/>
          <w:i w:val="0"/>
          <w:iCs w:val="0"/>
          <w:color w:val="000000"/>
          <w:sz w:val="26"/>
          <w:szCs w:val="26"/>
          <w:u w:val="none"/>
          <w:vertAlign w:val="baseline"/>
        </w:rPr>
        <w:t>Студентка групи ШІ-</w:t>
      </w:r>
      <w:r>
        <w:rPr>
          <w:rFonts w:hint="default" w:ascii="Times New Roman" w:hAnsi="Times New Roman" w:cs="Times New Roman"/>
          <w:i w:val="0"/>
          <w:iCs w:val="0"/>
          <w:color w:val="000000"/>
          <w:sz w:val="26"/>
          <w:szCs w:val="26"/>
          <w:u w:val="none"/>
          <w:vertAlign w:val="baseline"/>
          <w:lang w:val="uk-UA"/>
        </w:rPr>
        <w:t>11</w:t>
      </w:r>
    </w:p>
    <w:p>
      <w:pPr>
        <w:pStyle w:val="16"/>
        <w:keepNext w:val="0"/>
        <w:keepLines w:val="0"/>
        <w:widowControl/>
        <w:suppressLineNumbers w:val="0"/>
        <w:wordWrap w:val="0"/>
        <w:bidi w:val="0"/>
        <w:spacing w:before="0" w:beforeAutospacing="0" w:after="0" w:afterAutospacing="0" w:line="12" w:lineRule="atLeast"/>
        <w:jc w:val="right"/>
        <w:rPr>
          <w:rFonts w:hint="default"/>
          <w:lang w:val="uk-UA"/>
        </w:rPr>
      </w:pPr>
      <w:r>
        <w:rPr>
          <w:rFonts w:hint="default" w:ascii="Times New Roman" w:hAnsi="Times New Roman" w:cs="Times New Roman"/>
          <w:i w:val="0"/>
          <w:iCs w:val="0"/>
          <w:color w:val="000000"/>
          <w:sz w:val="26"/>
          <w:szCs w:val="26"/>
          <w:u w:val="none"/>
          <w:vertAlign w:val="baseline"/>
          <w:lang w:val="uk-UA"/>
        </w:rPr>
        <w:t>Савчук Аня Григорівна</w:t>
      </w:r>
    </w:p>
    <w:p>
      <w:pPr>
        <w:keepNext w:val="0"/>
        <w:keepLines w:val="0"/>
        <w:widowControl/>
        <w:suppressLineNumbers w:val="0"/>
        <w:jc w:val="left"/>
      </w:pPr>
    </w:p>
    <w:p>
      <w:pPr>
        <w:jc w:val="right"/>
        <w:rPr>
          <w:rFonts w:ascii="Times New Roman" w:hAnsi="Times New Roman" w:eastAsia="Times New Roman" w:cs="Times New Roman"/>
          <w:sz w:val="28"/>
          <w:szCs w:val="28"/>
        </w:rPr>
      </w:pPr>
      <w:bookmarkStart w:id="1" w:name="_GoBack"/>
      <w:bookmarkEnd w:id="1"/>
      <w:r>
        <w:br w:type="page"/>
      </w:r>
    </w:p>
    <w:p>
      <w:pPr>
        <w:pStyle w:val="2"/>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Тема роботи:  </w:t>
      </w:r>
    </w:p>
    <w:p>
      <w:pPr>
        <w:rPr>
          <w:rFonts w:ascii="Times New Roman" w:hAnsi="Times New Roman" w:eastAsia="Times New Roman" w:cs="Times New Roman"/>
          <w:sz w:val="24"/>
          <w:szCs w:val="24"/>
        </w:rPr>
      </w:pPr>
      <w:r>
        <w:rPr>
          <w:rFonts w:hint="default" w:ascii="Times New Roman" w:hAnsi="Times New Roman" w:eastAsia="Times New Roman"/>
          <w:sz w:val="24"/>
          <w:szCs w:val="24"/>
          <w:rtl w:val="0"/>
        </w:rPr>
        <w:t>Файли. Системи числення. Бінарні Файли. Символи і Рядкові Змінні та Текстові Файли. Стандартна бібліотека та деталі/методи роботи з файлами. Створення й використання бібліотек.</w:t>
      </w:r>
    </w:p>
    <w:p>
      <w:pPr>
        <w:pStyle w:val="2"/>
        <w:rPr>
          <w:rFonts w:ascii="Times New Roman" w:hAnsi="Times New Roman" w:eastAsia="Times New Roman" w:cs="Times New Roman"/>
          <w:b/>
          <w:color w:val="000000"/>
        </w:rPr>
      </w:pPr>
      <w:r>
        <w:rPr>
          <w:rFonts w:ascii="Times New Roman" w:hAnsi="Times New Roman" w:eastAsia="Times New Roman" w:cs="Times New Roman"/>
          <w:b/>
          <w:color w:val="000000"/>
          <w:rtl w:val="0"/>
        </w:rPr>
        <w:t>Мета роботи:</w:t>
      </w:r>
    </w:p>
    <w:p>
      <w:pPr>
        <w:rPr>
          <w:rFonts w:hint="default" w:ascii="Times New Roman" w:hAnsi="Times New Roman" w:eastAsia="Times New Roman" w:cs="Times New Roman"/>
          <w:sz w:val="24"/>
          <w:szCs w:val="24"/>
          <w:lang w:val="uk-UA"/>
        </w:rPr>
      </w:pPr>
      <w:r>
        <w:rPr>
          <w:rFonts w:ascii="Times New Roman" w:hAnsi="Times New Roman" w:eastAsia="Times New Roman" w:cs="Times New Roman"/>
          <w:sz w:val="24"/>
          <w:szCs w:val="24"/>
          <w:lang w:val="uk-UA"/>
        </w:rPr>
        <w:t>Опрацювати</w:t>
      </w:r>
      <w:r>
        <w:rPr>
          <w:rFonts w:hint="default" w:ascii="Times New Roman" w:hAnsi="Times New Roman" w:eastAsia="Times New Roman" w:cs="Times New Roman"/>
          <w:sz w:val="24"/>
          <w:szCs w:val="24"/>
          <w:lang w:val="uk-UA"/>
        </w:rPr>
        <w:t xml:space="preserve"> теоретичні матеріали за темами та використати отримані знання при виконання лабораторних та практичних робіт.</w:t>
      </w:r>
    </w:p>
    <w:p>
      <w:pPr>
        <w:pStyle w:val="2"/>
        <w:rPr>
          <w:rFonts w:ascii="Times New Roman" w:hAnsi="Times New Roman" w:eastAsia="Times New Roman" w:cs="Times New Roman"/>
          <w:b/>
          <w:color w:val="000000"/>
        </w:rPr>
      </w:pPr>
      <w:r>
        <w:rPr>
          <w:rFonts w:ascii="Times New Roman" w:hAnsi="Times New Roman" w:eastAsia="Times New Roman" w:cs="Times New Roman"/>
          <w:b/>
          <w:color w:val="000000"/>
          <w:rtl w:val="0"/>
        </w:rPr>
        <w:t>Теоретичні відомості:</w:t>
      </w:r>
    </w:p>
    <w:p>
      <w:pPr>
        <w:numPr>
          <w:ilvl w:val="0"/>
          <w:numId w:val="1"/>
        </w:numPr>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Теоретичні відомості з переліком важливих тем:</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Тема №1:</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 xml:space="preserve"> Файли.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uk-UA"/>
        </w:rPr>
        <w:t>Р</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обота за файлами.</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Тема №2:</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 xml:space="preserve"> Системи числення та бінарні файли</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Тема №3:</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 xml:space="preserve"> </w:t>
      </w:r>
      <w:r>
        <w:rPr>
          <w:rFonts w:hint="default" w:ascii="Times New Roman" w:hAnsi="Times New Roman" w:eastAsia="Times New Roman"/>
          <w:sz w:val="24"/>
          <w:szCs w:val="24"/>
          <w:rtl w:val="0"/>
        </w:rPr>
        <w:t>Стандартна бібліотека та деталі/методи роботи з файлами.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sz w:val="24"/>
          <w:szCs w:val="24"/>
        </w:rPr>
      </w:pPr>
    </w:p>
    <w:p>
      <w:pPr>
        <w:numPr>
          <w:ilvl w:val="0"/>
          <w:numId w:val="1"/>
        </w:numPr>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Індивідуальний план опрацювання теорії:</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Тема №1: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 xml:space="preserve">Файли.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uk-UA"/>
        </w:rPr>
        <w:t>Р</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обота за файлами.</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Джерела Інформації</w:t>
      </w:r>
    </w:p>
    <w:p>
      <w:pPr>
        <w:numPr>
          <w:ilvl w:val="2"/>
          <w:numId w:val="2"/>
        </w:numPr>
        <w:spacing w:after="0" w:line="240" w:lineRule="auto"/>
        <w:ind w:left="2160" w:hanging="360"/>
        <w:rPr>
          <w:rFonts w:ascii="Times New Roman" w:hAnsi="Times New Roman" w:eastAsia="Times New Roman" w:cs="Times New Roman"/>
          <w:sz w:val="24"/>
          <w:szCs w:val="24"/>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"https://www.bestprog.net/uk/2019/09/07/c-file-system-general-principles-of-work-examples-open-close-file-ua/" </w:instrText>
      </w:r>
      <w:r>
        <w:rPr>
          <w:rFonts w:hint="default" w:ascii="Times New Roman" w:hAnsi="Times New Roman" w:eastAsia="Times New Roman"/>
          <w:sz w:val="24"/>
          <w:szCs w:val="24"/>
        </w:rPr>
        <w:fldChar w:fldCharType="separate"/>
      </w:r>
      <w:r>
        <w:rPr>
          <w:rStyle w:val="15"/>
          <w:rFonts w:hint="default" w:ascii="Times New Roman" w:hAnsi="Times New Roman" w:eastAsia="Times New Roman"/>
          <w:sz w:val="24"/>
          <w:szCs w:val="24"/>
        </w:rPr>
        <w:t>https://www.bestprog.net/uk/2019/09/07/c-file-system-general-principles-of-work-examples-open-close-file-ua/</w:t>
      </w:r>
      <w:r>
        <w:rPr>
          <w:rFonts w:hint="default" w:ascii="Times New Roman" w:hAnsi="Times New Roman" w:eastAsia="Times New Roman"/>
          <w:sz w:val="24"/>
          <w:szCs w:val="24"/>
        </w:rPr>
        <w:fldChar w:fldCharType="end"/>
      </w:r>
    </w:p>
    <w:p>
      <w:pPr>
        <w:numPr>
          <w:ilvl w:val="2"/>
          <w:numId w:val="2"/>
        </w:numPr>
        <w:spacing w:after="0" w:line="240" w:lineRule="auto"/>
        <w:ind w:left="2160" w:hanging="360"/>
        <w:rPr>
          <w:rFonts w:ascii="Times New Roman" w:hAnsi="Times New Roman" w:eastAsia="Times New Roman" w:cs="Times New Roman"/>
          <w:sz w:val="24"/>
          <w:szCs w:val="24"/>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"https://www.youtube.com/watch?v=SSNJ7alki-E&amp;t=3071s" </w:instrText>
      </w:r>
      <w:r>
        <w:rPr>
          <w:rFonts w:hint="default" w:ascii="Times New Roman" w:hAnsi="Times New Roman" w:eastAsia="Times New Roman"/>
          <w:sz w:val="24"/>
          <w:szCs w:val="24"/>
        </w:rPr>
        <w:fldChar w:fldCharType="separate"/>
      </w:r>
      <w:r>
        <w:rPr>
          <w:rStyle w:val="15"/>
          <w:rFonts w:hint="default" w:ascii="Times New Roman" w:hAnsi="Times New Roman" w:eastAsia="Times New Roman"/>
          <w:sz w:val="24"/>
          <w:szCs w:val="24"/>
        </w:rPr>
        <w:t>https://www.youtube.com/watch?v=SSNJ7alki-E&amp;t=3071s</w:t>
      </w:r>
      <w:r>
        <w:rPr>
          <w:rFonts w:hint="default" w:ascii="Times New Roman" w:hAnsi="Times New Roman" w:eastAsia="Times New Roman"/>
          <w:sz w:val="24"/>
          <w:szCs w:val="24"/>
        </w:rPr>
        <w:fldChar w:fldCharType="end"/>
      </w:r>
    </w:p>
    <w:p>
      <w:pPr>
        <w:numPr>
          <w:ilvl w:val="2"/>
          <w:numId w:val="2"/>
        </w:numPr>
        <w:spacing w:after="0" w:line="240" w:lineRule="auto"/>
        <w:ind w:left="2160" w:hanging="360"/>
        <w:rPr>
          <w:rFonts w:ascii="Times New Roman" w:hAnsi="Times New Roman" w:eastAsia="Times New Roman" w:cs="Times New Roman"/>
          <w:sz w:val="24"/>
          <w:szCs w:val="24"/>
        </w:rPr>
      </w:pPr>
      <w:r>
        <w:rPr>
          <w:rFonts w:hint="default" w:ascii="Times New Roman" w:hAnsi="Times New Roman" w:eastAsia="Times New Roman"/>
          <w:sz w:val="24"/>
          <w:szCs w:val="24"/>
        </w:rPr>
        <w:fldChar w:fldCharType="begin"/>
      </w:r>
      <w:r>
        <w:rPr>
          <w:rFonts w:hint="default" w:ascii="Times New Roman" w:hAnsi="Times New Roman" w:eastAsia="Times New Roman"/>
          <w:sz w:val="24"/>
          <w:szCs w:val="24"/>
        </w:rPr>
        <w:instrText xml:space="preserve"> HYPERLINK "https://www.bestprog.net/uk/2019/09/11/examples-of-using-c-tools-for-working-with-files-ua/" </w:instrText>
      </w:r>
      <w:r>
        <w:rPr>
          <w:rFonts w:hint="default" w:ascii="Times New Roman" w:hAnsi="Times New Roman" w:eastAsia="Times New Roman"/>
          <w:sz w:val="24"/>
          <w:szCs w:val="24"/>
        </w:rPr>
        <w:fldChar w:fldCharType="separate"/>
      </w:r>
      <w:r>
        <w:rPr>
          <w:rStyle w:val="15"/>
          <w:rFonts w:hint="default" w:ascii="Times New Roman" w:hAnsi="Times New Roman" w:eastAsia="Times New Roman"/>
          <w:sz w:val="24"/>
          <w:szCs w:val="24"/>
        </w:rPr>
        <w:t>https://www.bestprog.net/uk/2019/09/11/examples-of-using-c-tools-for-working-with-files-ua/</w:t>
      </w:r>
      <w:r>
        <w:rPr>
          <w:rFonts w:hint="default" w:ascii="Times New Roman" w:hAnsi="Times New Roman" w:eastAsia="Times New Roman"/>
          <w:sz w:val="24"/>
          <w:szCs w:val="24"/>
        </w:rPr>
        <w:fldChar w:fldCharType="end"/>
      </w:r>
    </w:p>
    <w:p>
      <w:pPr>
        <w:numPr>
          <w:ilvl w:val="1"/>
          <w:numId w:val="2"/>
        </w:numPr>
        <w:spacing w:after="0" w:line="240" w:lineRule="auto"/>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Що опрацьовано:</w:t>
      </w:r>
    </w:p>
    <w:p>
      <w:pPr>
        <w:numPr>
          <w:ilvl w:val="2"/>
          <w:numId w:val="2"/>
        </w:numPr>
        <w:spacing w:after="0" w:line="240" w:lineRule="auto"/>
        <w:ind w:left="2160" w:hanging="360"/>
        <w:rPr>
          <w:rFonts w:ascii="Times New Roman" w:hAnsi="Times New Roman" w:eastAsia="Times New Roman" w:cs="Times New Roman"/>
          <w:sz w:val="24"/>
          <w:szCs w:val="24"/>
        </w:rPr>
      </w:pPr>
      <w:r>
        <w:rPr>
          <w:rFonts w:ascii="Times New Roman" w:hAnsi="Times New Roman" w:eastAsia="Times New Roman" w:cs="Times New Roman"/>
          <w:sz w:val="24"/>
          <w:szCs w:val="24"/>
          <w:lang w:val="uk-UA"/>
        </w:rPr>
        <w:t>Опрацьовано</w:t>
      </w:r>
      <w:r>
        <w:rPr>
          <w:rFonts w:hint="default" w:ascii="Times New Roman" w:hAnsi="Times New Roman" w:eastAsia="Times New Roman" w:cs="Times New Roman"/>
          <w:sz w:val="24"/>
          <w:szCs w:val="24"/>
          <w:lang w:val="uk-UA"/>
        </w:rPr>
        <w:t xml:space="preserve"> створення файлів, запис та зчитування інформаціїї та загальна робота з файлами. </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Статус: Ознайомлений</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Початок опрацювання теми: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01.12.23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Звершення опрацювання теми: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07.12.23</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Тема №2: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Системи числення та бінарні файли</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Джерела Інформації:</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HYPERLINK "https://acode.com.ua/urok-47-konvertatsiya-chysel-z-dvijkovoyi-systemy-chyslennya-v-desyatkovu-i-navpaky/" </w:instrText>
      </w:r>
      <w:r>
        <w:fldChar w:fldCharType="separate"/>
      </w:r>
      <w:r>
        <w:rPr>
          <w:rStyle w:val="15"/>
          <w:rFonts w:ascii="Times New Roman" w:hAnsi="Times New Roman" w:eastAsia="Times New Roman" w:cs="Times New Roman"/>
          <w:sz w:val="24"/>
          <w:szCs w:val="24"/>
        </w:rPr>
        <w:t>https://acode.com.ua/urok-47-konvertatsiya-chysel-z-dvijkovoyi-systemy-chyslennya-v-desyatkovu-i-navpaky/</w:t>
      </w:r>
      <w:r>
        <w:rPr>
          <w:rStyle w:val="15"/>
          <w:rFonts w:ascii="Times New Roman" w:hAnsi="Times New Roman" w:eastAsia="Times New Roman" w:cs="Times New Roman"/>
          <w:sz w:val="24"/>
          <w:szCs w:val="24"/>
        </w:rPr>
        <w:fldChar w:fldCharType="end"/>
      </w:r>
      <w:r>
        <w:rPr>
          <w:rFonts w:ascii="Times New Roman" w:hAnsi="Times New Roman" w:eastAsia="Times New Roman" w:cs="Times New Roman"/>
          <w:color w:val="000000"/>
          <w:sz w:val="24"/>
          <w:szCs w:val="24"/>
        </w:rPr>
        <w:t xml:space="preserve"> </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"https://www.youtube.com/watch?v=FeNqHytI0fA&amp;t=6s"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https://www.youtube.com/watch?v=FeNqHytI0fA&amp;t=6s</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"https://ravesli.com/urok-212-bazovyj-fajlovyj-vvod-vyvod"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https://ravesli.com/urok-212-bazovyj-fajlovyj-vvod-vyvod</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Що опрацьовано:</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lang w:val="uk-UA"/>
        </w:rPr>
        <w:t>Опрацьовано</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t xml:space="preserve"> десяткову, вісімкову, шістандцяткову та двійкоіу системи числення.</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t xml:space="preserve"> Бінарні файли.</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Статус: Ознайомлений</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Початок опрацювання теми: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01.12.23</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Звершення опрацювання теми:</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07.12.23</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Тема №3: </w:t>
      </w:r>
      <w:r>
        <w:rPr>
          <w:rFonts w:hint="default" w:ascii="Times New Roman" w:hAnsi="Times New Roman" w:eastAsia="Times New Roman"/>
          <w:sz w:val="24"/>
          <w:szCs w:val="24"/>
          <w:rtl w:val="0"/>
        </w:rPr>
        <w:t>Стандартна бібліотека та деталі/методи роботи з файлами.</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Джерела Інформації:</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"https://www.youtube.com/watch?v=SSNJ7alki-E&amp;t=3071s"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https://www.youtube.com/watch?v=SSNJ7alki-E&amp;t=3071s</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"https://acode.com.ua/urok-204-standartna-biblioteka-shabloniv-stl/"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https://acode.com.ua/urok-204-standartna-biblioteka-shabloniv-stl/</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"https://acode.com.ua/urok-205-kontejnery-stl/"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https://acode.com.ua/urok-205-kontejnery-stl/</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"https://acode.com.ua/urok-206-iteratory-stl/"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https://acode.com.ua/urok-206-iteratory-stl/</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u w:val="none"/>
          <w:shd w:val="clear" w:fill="auto"/>
          <w:vertAlign w:val="baseline"/>
        </w:rPr>
        <w:fldChar w:fldCharType="begin"/>
      </w:r>
      <w:r>
        <w:rPr>
          <w:rFonts w:hint="default" w:ascii="Times New Roman" w:hAnsi="Times New Roman" w:eastAsia="Times New Roman"/>
          <w:b w:val="0"/>
          <w:i w:val="0"/>
          <w:smallCaps w:val="0"/>
          <w:strike w:val="0"/>
          <w:color w:val="000000"/>
          <w:sz w:val="24"/>
          <w:szCs w:val="24"/>
          <w:u w:val="none"/>
          <w:shd w:val="clear" w:fill="auto"/>
          <w:vertAlign w:val="baseline"/>
        </w:rPr>
        <w:instrText xml:space="preserve"> HYPERLINK "https://acode.com.ua/urok-207-algorytmy-stl/" </w:instrTex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separate"/>
      </w:r>
      <w:r>
        <w:rPr>
          <w:rStyle w:val="15"/>
          <w:rFonts w:hint="default" w:ascii="Times New Roman" w:hAnsi="Times New Roman" w:eastAsia="Times New Roman"/>
          <w:b w:val="0"/>
          <w:i w:val="0"/>
          <w:smallCaps w:val="0"/>
          <w:strike w:val="0"/>
          <w:color w:val="000000"/>
          <w:sz w:val="24"/>
          <w:szCs w:val="24"/>
          <w:shd w:val="clear" w:fill="auto"/>
          <w:vertAlign w:val="baseline"/>
        </w:rPr>
        <w:t>https://acode.com.ua/urok-207-algorytmy-stl/</w:t>
      </w:r>
      <w:r>
        <w:rPr>
          <w:rFonts w:hint="default" w:ascii="Times New Roman" w:hAnsi="Times New Roman" w:eastAsia="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Що опрацьовано:</w:t>
      </w:r>
    </w:p>
    <w:p>
      <w:pPr>
        <w:keepNext w:val="0"/>
        <w:keepLines w:val="0"/>
        <w:pageBreakBefore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lang w:val="uk-UA"/>
        </w:rPr>
        <w:t>Стандартна</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t xml:space="preserve"> б</w:t>
      </w:r>
      <w:r>
        <w:rPr>
          <w:rFonts w:ascii="Times New Roman" w:hAnsi="Times New Roman" w:eastAsia="Times New Roman" w:cs="Times New Roman"/>
          <w:b w:val="0"/>
          <w:i w:val="0"/>
          <w:smallCaps w:val="0"/>
          <w:strike w:val="0"/>
          <w:color w:val="000000"/>
          <w:sz w:val="24"/>
          <w:szCs w:val="24"/>
          <w:u w:val="none"/>
          <w:shd w:val="clear" w:fill="auto"/>
          <w:vertAlign w:val="baseline"/>
          <w:lang w:val="uk-UA"/>
        </w:rPr>
        <w:t>ібліотека</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t xml:space="preserve"> та її вміст. </w:t>
      </w:r>
      <w:r>
        <w:rPr>
          <w:rFonts w:hint="default" w:ascii="Times New Roman" w:hAnsi="Times New Roman" w:eastAsia="Times New Roman" w:cs="Times New Roman"/>
          <w:b w:val="0"/>
          <w:i w:val="0"/>
          <w:strike w:val="0"/>
          <w:color w:val="000000"/>
          <w:sz w:val="24"/>
          <w:szCs w:val="24"/>
          <w:u w:val="none"/>
          <w:shd w:val="clear" w:fill="auto"/>
          <w:vertAlign w:val="baseline"/>
          <w:lang w:val="uk-UA"/>
        </w:rPr>
        <w:t>Б</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t xml:space="preserve">ібліотека </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fstream.</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Статус: Ознайомлений</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Початок опрацювання теми: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01.12.23</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Звершення опрацювання теми: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07.12.23</w:t>
      </w:r>
    </w:p>
    <w:p>
      <w:pPr>
        <w:pStyle w:val="2"/>
        <w:rPr>
          <w:rFonts w:ascii="Times New Roman" w:hAnsi="Times New Roman" w:eastAsia="Times New Roman" w:cs="Times New Roman"/>
          <w:b/>
          <w:color w:val="000000"/>
        </w:rPr>
      </w:pPr>
      <w:r>
        <w:rPr>
          <w:rFonts w:ascii="Times New Roman" w:hAnsi="Times New Roman" w:eastAsia="Times New Roman" w:cs="Times New Roman"/>
          <w:b/>
          <w:color w:val="000000"/>
          <w:rtl w:val="0"/>
        </w:rPr>
        <w:t>Виконання роботи:</w:t>
      </w:r>
    </w:p>
    <w:p>
      <w:pPr>
        <w:pStyle w:val="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1. </w:t>
      </w:r>
      <w:r>
        <w:rPr>
          <w:rFonts w:ascii="Times New Roman" w:hAnsi="Times New Roman" w:eastAsia="Times New Roman" w:cs="Times New Roman"/>
          <w:b/>
          <w:color w:val="000000"/>
          <w:rtl w:val="0"/>
        </w:rPr>
        <w:tab/>
      </w:r>
      <w:r>
        <w:rPr>
          <w:rFonts w:ascii="Times New Roman" w:hAnsi="Times New Roman" w:eastAsia="Times New Roman" w:cs="Times New Roman"/>
          <w:b/>
          <w:color w:val="000000"/>
          <w:rtl w:val="0"/>
        </w:rPr>
        <w:t xml:space="preserve">Опрацювання завдання та вимог до програм та середовища: </w:t>
      </w:r>
    </w:p>
    <w:p>
      <w:pPr>
        <w:spacing w:after="0"/>
        <w:rPr>
          <w:rFonts w:hint="default" w:ascii="Times New Roman" w:hAnsi="Times New Roman" w:eastAsia="Times New Roman" w:cs="Times New Roman"/>
          <w:b/>
          <w:bCs/>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uk-UA"/>
        </w:rPr>
        <w:t xml:space="preserve">1 </w:t>
      </w:r>
      <w:r>
        <w:rPr>
          <w:rFonts w:hint="default" w:ascii="Times New Roman" w:hAnsi="Times New Roman" w:eastAsia="Times New Roman" w:cs="Times New Roman"/>
          <w:b/>
          <w:bCs/>
          <w:sz w:val="24"/>
          <w:szCs w:val="24"/>
          <w:rtl w:val="0"/>
          <w:lang w:val="en-US"/>
        </w:rPr>
        <w:t>VNS Lab 6</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Варіант завдання</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19</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Деталі завданн</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я</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SimSun" w:cs="Times New Roman"/>
          <w:sz w:val="24"/>
          <w:szCs w:val="24"/>
        </w:rPr>
        <w:t>Задано рядок, що складається із символів. Символи поєднуються в слова. Слова одне від одного відокремлюються одним або декількома пробілами. Наприкінці тексту ставиться крапка. Текст містить не більше 255 символів</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Знищити з рядка всі слова, які не є ідентифікаторами.</w:t>
      </w:r>
    </w:p>
    <w:p>
      <w:pPr>
        <w:spacing w:after="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2 </w:t>
      </w:r>
      <w:r>
        <w:rPr>
          <w:rFonts w:hint="default" w:ascii="Times New Roman" w:hAnsi="Times New Roman" w:eastAsia="Times New Roman" w:cs="Times New Roman"/>
          <w:b/>
          <w:bCs/>
          <w:sz w:val="24"/>
          <w:szCs w:val="24"/>
          <w:rtl w:val="0"/>
          <w:lang w:val="en-US"/>
        </w:rPr>
        <w:t>VNS Lab 8</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Варіант завдання</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19</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Деталі завдання</w:t>
      </w:r>
      <w:r>
        <w:rPr>
          <w:rFonts w:hint="default" w:ascii="Times New Roman" w:hAnsi="Times New Roman" w:eastAsia="Times New Roman" w:cs="Times New Roman"/>
          <w:sz w:val="24"/>
          <w:szCs w:val="24"/>
          <w:rtl w:val="0"/>
          <w:lang w:val="uk-UA"/>
        </w:rPr>
        <w:t xml:space="preserve">: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Сформувати двійковий файл із елементів, заданої у варіанті структури, роздрукувати його вмістиме, виконати знищення й додавання елементів у відповідності зі своїм варіантом, використовуючи для пошуку елементів що знищуються чи додаються, функцію. Формування, друк, додавання й знищення елементів оформити у вигляді функцій. Передбачити повідомлення про помилки при відкритті файлу й виконанні операцій вводу/виводу.</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Структура "Фільм":</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назва;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режисер;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країна;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прибуток.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Знищити 2 елементи з кінця файлу, додати елемент після елемента із зазначеною назвою.</w:t>
      </w:r>
    </w:p>
    <w:p>
      <w:pPr>
        <w:numPr>
          <w:ilvl w:val="0"/>
          <w:numId w:val="0"/>
        </w:numPr>
        <w:spacing w:after="0"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3 </w:t>
      </w:r>
      <w:r>
        <w:rPr>
          <w:rFonts w:hint="default" w:ascii="Times New Roman" w:hAnsi="Times New Roman" w:eastAsia="Times New Roman" w:cs="Times New Roman"/>
          <w:b/>
          <w:bCs/>
          <w:sz w:val="24"/>
          <w:szCs w:val="24"/>
          <w:rtl w:val="0"/>
          <w:lang w:val="en-US"/>
        </w:rPr>
        <w:t>VNS Lab 9</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Варіант завдання</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19</w:t>
      </w:r>
    </w:p>
    <w:p>
      <w:pPr>
        <w:numPr>
          <w:ilvl w:val="0"/>
          <w:numId w:val="3"/>
        </w:numPr>
        <w:spacing w:after="0" w:line="240" w:lineRule="auto"/>
        <w:ind w:left="720" w:hanging="36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Деталі завдання</w:t>
      </w:r>
      <w:r>
        <w:rPr>
          <w:rFonts w:hint="default" w:ascii="Times New Roman" w:hAnsi="Times New Roman" w:eastAsia="Times New Roman" w:cs="Times New Roman"/>
          <w:sz w:val="24"/>
          <w:szCs w:val="24"/>
          <w:rtl w:val="0"/>
          <w:lang w:val="en-US"/>
        </w:rPr>
        <w:t>:</w:t>
      </w:r>
    </w:p>
    <w:p>
      <w:pPr>
        <w:numPr>
          <w:ilvl w:val="0"/>
          <w:numId w:val="0"/>
        </w:numPr>
        <w:spacing w:after="0" w:line="240" w:lineRule="auto"/>
        <w:ind w:left="360"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Створити текстовий файл F1 не менше, ніж з 10 рядків і записати в нього інформацію</w:t>
      </w:r>
      <w:r>
        <w:rPr>
          <w:rFonts w:hint="default" w:ascii="Times New Roman" w:hAnsi="Times New Roman" w:eastAsia="SimSun" w:cs="Times New Roman"/>
          <w:sz w:val="24"/>
          <w:szCs w:val="24"/>
          <w:lang w:val="en-US"/>
        </w:rPr>
        <w:t>.</w:t>
      </w:r>
    </w:p>
    <w:p>
      <w:pPr>
        <w:numPr>
          <w:ilvl w:val="0"/>
          <w:numId w:val="4"/>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Скопіювати з файлу F1 у файл F2 всі рядки, у яких немає слів, що збігаються з першим словом. </w:t>
      </w:r>
    </w:p>
    <w:p>
      <w:pPr>
        <w:numPr>
          <w:ilvl w:val="0"/>
          <w:numId w:val="4"/>
        </w:numPr>
        <w:spacing w:after="0" w:line="240" w:lineRule="auto"/>
        <w:ind w:left="360" w:leftChars="0"/>
        <w:rPr>
          <w:rFonts w:ascii="Times New Roman" w:hAnsi="Times New Roman" w:eastAsia="Times New Roman" w:cs="Times New Roman"/>
          <w:sz w:val="24"/>
          <w:szCs w:val="24"/>
        </w:rPr>
      </w:pPr>
      <w:r>
        <w:rPr>
          <w:rFonts w:hint="default" w:ascii="Times New Roman" w:hAnsi="Times New Roman" w:eastAsia="SimSun" w:cs="Times New Roman"/>
          <w:sz w:val="24"/>
          <w:szCs w:val="24"/>
        </w:rPr>
        <w:t>Визначити кількість приголосних букв у першому рядку файлу F2.</w:t>
      </w:r>
    </w:p>
    <w:p>
      <w:pPr>
        <w:spacing w:after="0"/>
        <w:rPr>
          <w:rFonts w:hint="default" w:ascii="Times New Roman" w:hAnsi="Times New Roman" w:eastAsia="Times New Roman" w:cs="Times New Roman"/>
          <w:b/>
          <w:bCs/>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4 </w:t>
      </w:r>
      <w:r>
        <w:rPr>
          <w:rFonts w:hint="default" w:ascii="Times New Roman" w:hAnsi="Times New Roman" w:eastAsia="Times New Roman" w:cs="Times New Roman"/>
          <w:b/>
          <w:bCs/>
          <w:sz w:val="24"/>
          <w:szCs w:val="24"/>
          <w:rtl w:val="0"/>
          <w:lang w:val="en-US"/>
        </w:rPr>
        <w:t>Algotester Lab 4</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Варіант завдання</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b/>
          <w:bCs/>
          <w:sz w:val="24"/>
          <w:szCs w:val="24"/>
          <w:rtl w:val="0"/>
          <w:lang w:val="en-US"/>
        </w:rPr>
        <w:t>1</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Деталі завдання</w:t>
      </w:r>
      <w:r>
        <w:rPr>
          <w:rFonts w:hint="default" w:ascii="Times New Roman" w:hAnsi="Times New Roman" w:eastAsia="Times New Roman" w:cs="Times New Roman"/>
          <w:sz w:val="24"/>
          <w:szCs w:val="24"/>
          <w:rtl w:val="0"/>
          <w:lang w:val="en-US"/>
        </w:rPr>
        <w:t>:</w:t>
      </w:r>
    </w:p>
    <w:p>
      <w:pPr>
        <w:numPr>
          <w:ilvl w:val="0"/>
          <w:numId w:val="0"/>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 xml:space="preserve">Вам дано два масиви цілих чисел, розміром </w:t>
      </w:r>
      <w:r>
        <w:rPr>
          <w:rFonts w:hint="default" w:ascii="Times New Roman" w:hAnsi="Times New Roman" w:eastAsia="Times New Roman" w:cs="Times New Roman"/>
          <w:sz w:val="24"/>
          <w:szCs w:val="24"/>
          <w:lang w:val="en-US"/>
        </w:rPr>
        <w:t xml:space="preserve">N </w:t>
      </w:r>
      <w:r>
        <w:rPr>
          <w:rFonts w:hint="default" w:ascii="Times New Roman" w:hAnsi="Times New Roman" w:eastAsia="Times New Roman" w:cs="Times New Roman"/>
          <w:sz w:val="24"/>
          <w:szCs w:val="24"/>
          <w:lang w:val="uk-UA"/>
        </w:rPr>
        <w:t>та</w:t>
      </w:r>
      <w:r>
        <w:rPr>
          <w:rFonts w:hint="default" w:ascii="Times New Roman" w:hAnsi="Times New Roman" w:eastAsia="Times New Roman" w:cs="Times New Roman"/>
          <w:sz w:val="24"/>
          <w:szCs w:val="24"/>
          <w:lang w:val="en-US"/>
        </w:rPr>
        <w:t xml:space="preserve"> M</w:t>
      </w:r>
      <w:r>
        <w:rPr>
          <w:rFonts w:hint="default" w:ascii="Times New Roman" w:hAnsi="Times New Roman" w:eastAsia="Times New Roman" w:cs="Times New Roman"/>
          <w:sz w:val="24"/>
          <w:szCs w:val="24"/>
          <w:lang w:val="uk-UA"/>
        </w:rPr>
        <w:t>.</w:t>
      </w:r>
    </w:p>
    <w:p>
      <w:pPr>
        <w:numPr>
          <w:ilvl w:val="0"/>
          <w:numId w:val="0"/>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Ваше завдання вивести:</w:t>
      </w:r>
    </w:p>
    <w:p>
      <w:pPr>
        <w:numPr>
          <w:ilvl w:val="0"/>
          <w:numId w:val="5"/>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 xml:space="preserve">Різницю </w:t>
      </w:r>
      <w:r>
        <w:rPr>
          <w:rFonts w:hint="default" w:ascii="Times New Roman" w:hAnsi="Times New Roman" w:eastAsia="Times New Roman" w:cs="Times New Roman"/>
          <w:sz w:val="24"/>
          <w:szCs w:val="24"/>
          <w:lang w:val="en-US"/>
        </w:rPr>
        <w:t>N-M</w:t>
      </w:r>
    </w:p>
    <w:p>
      <w:pPr>
        <w:numPr>
          <w:ilvl w:val="0"/>
          <w:numId w:val="5"/>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 xml:space="preserve">Різницю </w:t>
      </w:r>
      <w:r>
        <w:rPr>
          <w:rFonts w:hint="default" w:ascii="Times New Roman" w:hAnsi="Times New Roman" w:eastAsia="Times New Roman" w:cs="Times New Roman"/>
          <w:sz w:val="24"/>
          <w:szCs w:val="24"/>
          <w:lang w:val="en-US"/>
        </w:rPr>
        <w:t>M-N</w:t>
      </w:r>
    </w:p>
    <w:p>
      <w:pPr>
        <w:numPr>
          <w:ilvl w:val="0"/>
          <w:numId w:val="5"/>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Їх пертин</w:t>
      </w:r>
    </w:p>
    <w:p>
      <w:pPr>
        <w:numPr>
          <w:ilvl w:val="0"/>
          <w:numId w:val="5"/>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Їх об’єднання</w:t>
      </w:r>
    </w:p>
    <w:p>
      <w:pPr>
        <w:numPr>
          <w:ilvl w:val="0"/>
          <w:numId w:val="5"/>
        </w:numPr>
        <w:spacing w:after="0" w:line="240" w:lineRule="auto"/>
        <w:ind w:left="360" w:leftChars="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Їх симетричну різницю</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Важливі деталі для врахування в імплементації програми</w:t>
      </w:r>
    </w:p>
    <w:p>
      <w:pPr>
        <w:numPr>
          <w:ilvl w:val="0"/>
          <w:numId w:val="0"/>
        </w:numPr>
        <w:spacing w:after="0" w:line="240" w:lineRule="auto"/>
        <w:ind w:left="360" w:leftChars="0"/>
        <w:rPr>
          <w:rFonts w:hint="default" w:ascii="Arial" w:hAnsi="Arial" w:eastAsia="Times New Roman" w:cs="Arial"/>
          <w:sz w:val="24"/>
          <w:szCs w:val="24"/>
          <w:rtl w:val="0"/>
          <w:lang w:val="en-US"/>
        </w:rPr>
      </w:pPr>
      <w:r>
        <w:rPr>
          <w:rFonts w:hint="default" w:ascii="Times New Roman" w:hAnsi="Times New Roman" w:eastAsia="Times New Roman" w:cs="Times New Roman"/>
          <w:sz w:val="24"/>
          <w:szCs w:val="24"/>
          <w:rtl w:val="0"/>
          <w:lang w:val="uk-UA"/>
        </w:rPr>
        <w:t>1</w:t>
      </w:r>
      <w:r>
        <w:rPr>
          <w:rFonts w:hint="default" w:ascii="Times New Roman" w:hAnsi="Times New Roman" w:eastAsia="Times New Roman" w:cs="Times New Roman"/>
          <w:sz w:val="24"/>
          <w:szCs w:val="24"/>
          <w:rtl w:val="0"/>
          <w:lang w:val="en-US"/>
        </w:rPr>
        <w:t xml:space="preserve">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N,M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1000</w:t>
      </w:r>
    </w:p>
    <w:p>
      <w:pPr>
        <w:numPr>
          <w:ilvl w:val="0"/>
          <w:numId w:val="0"/>
        </w:numPr>
        <w:spacing w:after="0" w:line="240" w:lineRule="auto"/>
        <w:ind w:left="360" w:leftChars="0"/>
        <w:rPr>
          <w:rFonts w:hint="default" w:ascii="Arial" w:hAnsi="Arial" w:eastAsia="Times New Roman" w:cs="Arial"/>
          <w:sz w:val="24"/>
          <w:szCs w:val="24"/>
          <w:rtl w:val="0"/>
          <w:lang w:val="en-US"/>
        </w:rPr>
      </w:pPr>
      <w:r>
        <w:rPr>
          <w:rFonts w:hint="default" w:ascii="Times New Roman" w:hAnsi="Times New Roman" w:eastAsia="Times New Roman" w:cs="Times New Roman"/>
          <w:sz w:val="24"/>
          <w:szCs w:val="24"/>
          <w:rtl w:val="0"/>
          <w:lang w:val="uk-UA"/>
        </w:rPr>
        <w:t>1</w:t>
      </w:r>
      <w:r>
        <w:rPr>
          <w:rFonts w:hint="default" w:ascii="Times New Roman" w:hAnsi="Times New Roman" w:eastAsia="Times New Roman" w:cs="Times New Roman"/>
          <w:sz w:val="24"/>
          <w:szCs w:val="24"/>
          <w:rtl w:val="0"/>
          <w:lang w:val="en-US"/>
        </w:rPr>
        <w:t xml:space="preserve">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n</w:t>
      </w:r>
      <w:r>
        <w:rPr>
          <w:rFonts w:hint="default" w:ascii="Arial" w:hAnsi="Arial" w:eastAsia="Times New Roman" w:cs="Arial"/>
          <w:sz w:val="24"/>
          <w:szCs w:val="24"/>
          <w:vertAlign w:val="subscript"/>
          <w:rtl w:val="0"/>
          <w:lang w:val="en-US"/>
        </w:rPr>
        <w:t>i</w:t>
      </w:r>
      <w:r>
        <w:rPr>
          <w:rFonts w:hint="default" w:ascii="Arial" w:hAnsi="Arial" w:eastAsia="Times New Roman" w:cs="Arial"/>
          <w:sz w:val="24"/>
          <w:szCs w:val="24"/>
          <w:rtl w:val="0"/>
          <w:lang w:val="en-US"/>
        </w:rPr>
        <w:t>,m</w:t>
      </w:r>
      <w:r>
        <w:rPr>
          <w:rFonts w:hint="default" w:ascii="Arial" w:hAnsi="Arial" w:eastAsia="Times New Roman" w:cs="Arial"/>
          <w:sz w:val="24"/>
          <w:szCs w:val="24"/>
          <w:vertAlign w:val="subscript"/>
          <w:rtl w:val="0"/>
          <w:lang w:val="en-US"/>
        </w:rPr>
        <w:t xml:space="preserve">i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1000</w:t>
      </w:r>
    </w:p>
    <w:p>
      <w:pPr>
        <w:spacing w:after="0"/>
        <w:rPr>
          <w:rFonts w:hint="default" w:ascii="Times New Roman" w:hAnsi="Times New Roman" w:eastAsia="Times New Roman" w:cs="Times New Roman"/>
          <w:b/>
          <w:bCs/>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5 </w:t>
      </w:r>
      <w:r>
        <w:rPr>
          <w:rFonts w:hint="default" w:ascii="Times New Roman" w:hAnsi="Times New Roman" w:eastAsia="Times New Roman" w:cs="Times New Roman"/>
          <w:b/>
          <w:bCs/>
          <w:sz w:val="24"/>
          <w:szCs w:val="24"/>
          <w:rtl w:val="0"/>
          <w:lang w:val="en-US"/>
        </w:rPr>
        <w:t>Algotester  Lab 6</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Варіант завдання</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b/>
          <w:bCs/>
          <w:sz w:val="24"/>
          <w:szCs w:val="24"/>
          <w:rtl w:val="0"/>
          <w:lang w:val="en-US"/>
        </w:rPr>
        <w:t>1</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Деталі завдання</w:t>
      </w:r>
      <w:r>
        <w:rPr>
          <w:rFonts w:hint="default" w:ascii="Times New Roman" w:hAnsi="Times New Roman" w:eastAsia="Times New Roman" w:cs="Times New Roman"/>
          <w:sz w:val="24"/>
          <w:szCs w:val="24"/>
          <w:rtl w:val="0"/>
          <w:lang w:val="en-US"/>
        </w:rPr>
        <w:t>:</w:t>
      </w:r>
    </w:p>
    <w:p>
      <w:pPr>
        <w:numPr>
          <w:ilvl w:val="0"/>
          <w:numId w:val="0"/>
        </w:numP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t>Вам дано N слів та число K .</w:t>
      </w:r>
    </w:p>
    <w:p>
      <w:pPr>
        <w:numPr>
          <w:ilvl w:val="0"/>
          <w:numId w:val="0"/>
        </w:numP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t>Ваше завдання перечислити букви в словах, які зустрічаються в тексті більше-рівне ніж K разів (саме слово, не буква!). Великі та маленькі букви вважаються однаковими, виводити необхідно малі, посортовані від останьої до першої у алфавіті. Букву потрібно виводити лише один раз.</w:t>
      </w:r>
    </w:p>
    <w:p>
      <w:pPr>
        <w:numPr>
          <w:ilvl w:val="0"/>
          <w:numId w:val="0"/>
        </w:numPr>
        <w:spacing w:after="0" w:line="240" w:lineRule="auto"/>
        <w:ind w:left="360" w:leftChars="0"/>
        <w:rPr>
          <w:rFonts w:hint="default" w:ascii="Times New Roman" w:hAnsi="Times New Roman" w:eastAsia="Times New Roman"/>
          <w:sz w:val="24"/>
          <w:szCs w:val="24"/>
        </w:rPr>
      </w:pPr>
      <w:r>
        <w:rPr>
          <w:rFonts w:hint="default" w:ascii="Times New Roman" w:hAnsi="Times New Roman" w:eastAsia="Times New Roman"/>
          <w:sz w:val="24"/>
          <w:szCs w:val="24"/>
        </w:rPr>
        <w:t>У випадку якщо таких букв немає - вивести "Empty!".</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Важливі деталі для врахування в імплементації програми</w:t>
      </w:r>
    </w:p>
    <w:p>
      <w:pPr>
        <w:numPr>
          <w:ilvl w:val="0"/>
          <w:numId w:val="0"/>
        </w:numPr>
        <w:spacing w:after="0" w:line="240" w:lineRule="auto"/>
        <w:ind w:left="360" w:leftChars="0"/>
        <w:rPr>
          <w:rFonts w:hint="default" w:ascii="Arial" w:hAnsi="Arial" w:eastAsia="Times New Roman" w:cs="Arial"/>
          <w:sz w:val="24"/>
          <w:szCs w:val="24"/>
          <w:rtl w:val="0"/>
          <w:lang w:val="en-US"/>
        </w:rPr>
      </w:pPr>
      <w:r>
        <w:rPr>
          <w:rFonts w:hint="default" w:ascii="Times New Roman" w:hAnsi="Times New Roman" w:eastAsia="Times New Roman" w:cs="Times New Roman"/>
          <w:sz w:val="24"/>
          <w:szCs w:val="24"/>
          <w:rtl w:val="0"/>
          <w:lang w:val="uk-UA"/>
        </w:rPr>
        <w:t>1</w:t>
      </w:r>
      <w:r>
        <w:rPr>
          <w:rFonts w:hint="default" w:ascii="Times New Roman" w:hAnsi="Times New Roman" w:eastAsia="Times New Roman" w:cs="Times New Roman"/>
          <w:sz w:val="24"/>
          <w:szCs w:val="24"/>
          <w:rtl w:val="0"/>
          <w:lang w:val="en-US"/>
        </w:rPr>
        <w:t xml:space="preserve">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K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N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1000</w:t>
      </w:r>
    </w:p>
    <w:p>
      <w:pPr>
        <w:numPr>
          <w:ilvl w:val="0"/>
          <w:numId w:val="0"/>
        </w:numPr>
        <w:spacing w:after="0" w:line="240" w:lineRule="auto"/>
        <w:ind w:left="360" w:leftChars="0"/>
        <w:rPr>
          <w:rFonts w:hint="default" w:ascii="Times New Roman" w:hAnsi="Times New Roman" w:eastAsia="Times New Roman" w:cs="Times New Roman"/>
          <w:sz w:val="24"/>
          <w:szCs w:val="24"/>
          <w:vertAlign w:val="baseline"/>
          <w:lang w:val="en-US"/>
        </w:rPr>
      </w:pPr>
      <w:r>
        <w:rPr>
          <w:rFonts w:hint="default" w:ascii="Times New Roman" w:hAnsi="Times New Roman" w:eastAsia="Times New Roman" w:cs="Times New Roman"/>
          <w:sz w:val="24"/>
          <w:szCs w:val="24"/>
          <w:lang w:val="en-US"/>
        </w:rPr>
        <w:t>1</w:t>
      </w:r>
      <w:r>
        <w:rPr>
          <w:rFonts w:hint="default" w:ascii="Arial" w:hAnsi="Arial" w:eastAsia="Times New Roman" w:cs="Arial"/>
          <w:sz w:val="24"/>
          <w:szCs w:val="24"/>
          <w:lang w:val="en-US"/>
        </w:rPr>
        <w:t>≤</w:t>
      </w:r>
      <w:r>
        <w:rPr>
          <w:rFonts w:hint="default" w:ascii="Times New Roman" w:hAnsi="Times New Roman" w:eastAsia="Times New Roman" w:cs="Times New Roman"/>
          <w:sz w:val="24"/>
          <w:szCs w:val="24"/>
          <w:lang w:val="en-US"/>
        </w:rPr>
        <w:t xml:space="preserve"> |s</w:t>
      </w:r>
      <w:r>
        <w:rPr>
          <w:rFonts w:hint="default" w:ascii="Times New Roman" w:hAnsi="Times New Roman" w:eastAsia="Times New Roman" w:cs="Times New Roman"/>
          <w:sz w:val="24"/>
          <w:szCs w:val="24"/>
          <w:vertAlign w:val="subscript"/>
          <w:lang w:val="en-US"/>
        </w:rPr>
        <w:t>i</w:t>
      </w:r>
      <w:r>
        <w:rPr>
          <w:rFonts w:hint="default" w:ascii="Times New Roman" w:hAnsi="Times New Roman" w:eastAsia="Times New Roman" w:cs="Times New Roman"/>
          <w:sz w:val="24"/>
          <w:szCs w:val="24"/>
          <w:vertAlign w:val="baseline"/>
          <w:lang w:val="en-US"/>
        </w:rPr>
        <w:t xml:space="preserve">| </w:t>
      </w:r>
      <w:r>
        <w:rPr>
          <w:rFonts w:hint="default" w:ascii="Arial" w:hAnsi="Arial" w:eastAsia="Times New Roman" w:cs="Arial"/>
          <w:sz w:val="24"/>
          <w:szCs w:val="24"/>
          <w:rtl w:val="0"/>
          <w:lang w:val="uk-UA"/>
        </w:rPr>
        <w:t>≤</w:t>
      </w:r>
      <w:r>
        <w:rPr>
          <w:rFonts w:hint="default" w:ascii="Arial" w:hAnsi="Arial" w:eastAsia="Times New Roman" w:cs="Arial"/>
          <w:sz w:val="24"/>
          <w:szCs w:val="24"/>
          <w:rtl w:val="0"/>
          <w:lang w:val="en-US"/>
        </w:rPr>
        <w:t xml:space="preserve"> 10</w:t>
      </w:r>
    </w:p>
    <w:p>
      <w:pPr>
        <w:spacing w:after="0"/>
        <w:rPr>
          <w:rFonts w:hint="default" w:ascii="Times New Roman" w:hAnsi="Times New Roman" w:eastAsia="Times New Roman" w:cs="Times New Roman"/>
          <w:b/>
          <w:bCs/>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6 </w:t>
      </w:r>
      <w:r>
        <w:rPr>
          <w:rFonts w:hint="default" w:ascii="Times New Roman" w:hAnsi="Times New Roman" w:eastAsia="Times New Roman" w:cs="Times New Roman"/>
          <w:b/>
          <w:bCs/>
          <w:sz w:val="24"/>
          <w:szCs w:val="24"/>
          <w:rtl w:val="0"/>
          <w:lang w:val="en-US"/>
        </w:rPr>
        <w:t>Class Practice</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Деталі завдання</w:t>
      </w:r>
      <w:r>
        <w:rPr>
          <w:rFonts w:hint="default" w:ascii="Times New Roman" w:hAnsi="Times New Roman" w:eastAsia="Times New Roman" w:cs="Times New Roman"/>
          <w:sz w:val="24"/>
          <w:szCs w:val="24"/>
          <w:rtl w:val="0"/>
          <w:lang w:val="en-US"/>
        </w:rPr>
        <w:t>:</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Times New Roman" w:cs="Times New Roman"/>
          <w:sz w:val="24"/>
          <w:szCs w:val="24"/>
          <w:rtl w:val="0"/>
        </w:rPr>
        <w:t xml:space="preserve"> </w:t>
      </w:r>
      <w:r>
        <w:rPr>
          <w:rFonts w:hint="default" w:ascii="Times New Roman" w:hAnsi="Times New Roman" w:eastAsia="SimSun" w:cs="Times New Roman"/>
          <w:sz w:val="24"/>
          <w:szCs w:val="24"/>
        </w:rPr>
        <w:t>Реалізувати функцію створення файла і запису в нього даних:</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enum FileOpResult { Success, Failure, … }; FileOpResult write_to_file(char *name, char *content); Умови задачі: - створити файл із заданим ім’ям; якщо файл існує – перезаписати його вміст - написати код стійкий до різних варіантів вхідних параметрів - name – ім’я, може не включати шлях - записати у файл вміст стрічки content, прочитати content із стандартного вводу - повернути статус операції: Success – все пройшло успішно, Failure – файл не вдалося створити, або збій операції відкриття, запису даних, чи закриття файла.</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Реалізувати функцію створення файла і запису в нього даних: </w:t>
      </w:r>
    </w:p>
    <w:p>
      <w:pPr>
        <w:numPr>
          <w:ilvl w:val="0"/>
          <w:numId w:val="0"/>
        </w:numPr>
        <w:spacing w:after="0" w:line="240" w:lineRule="auto"/>
        <w:ind w:left="36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enum FileOpResult { Success, Failure, … }; FileOpResult copy_file(char *file_from, char *file_to); Умови задачі: - копіювати вміст файла з ім’ям file_from у файл з ім’ям file_to; написати код стійкий до різних варіантів вхідних параметрів, обробити всі можливі варіанти відсутності одного з файлів - file_from, file_to – можуть бути повним або відносним шляхом - повернути статус операції: Success – все пройшло успішно, Failure – файл не вдалося створити, або збій операції відкриття, читання чи запису даних, закриття файла.</w:t>
      </w:r>
    </w:p>
    <w:p>
      <w:pPr>
        <w:spacing w:after="0"/>
        <w:rPr>
          <w:rFonts w:hint="default" w:ascii="Times New Roman" w:hAnsi="Times New Roman" w:eastAsia="Times New Roman" w:cs="Times New Roman"/>
          <w:b/>
          <w:bCs/>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 xml:space="preserve">7 </w:t>
      </w:r>
      <w:r>
        <w:rPr>
          <w:rFonts w:hint="default" w:ascii="Times New Roman" w:hAnsi="Times New Roman" w:eastAsia="Times New Roman" w:cs="Times New Roman"/>
          <w:b/>
          <w:bCs/>
          <w:sz w:val="24"/>
          <w:szCs w:val="24"/>
          <w:rtl w:val="0"/>
          <w:lang w:val="en-US"/>
        </w:rPr>
        <w:t>Self Pracice</w:t>
      </w:r>
    </w:p>
    <w:p>
      <w:pPr>
        <w:numPr>
          <w:ilvl w:val="0"/>
          <w:numId w:val="3"/>
        </w:numPr>
        <w:spacing w:after="0" w:line="240" w:lineRule="auto"/>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 xml:space="preserve">Деталі завдання </w:t>
      </w:r>
    </w:p>
    <w:p>
      <w:pPr>
        <w:numPr>
          <w:ilvl w:val="0"/>
          <w:numId w:val="0"/>
        </w:numPr>
        <w:spacing w:after="0" w:line="240" w:lineRule="auto"/>
        <w:ind w:left="360" w:leftChars="0"/>
        <w:rPr>
          <w:rFonts w:ascii="Times New Roman" w:hAnsi="Times New Roman" w:eastAsia="Times New Roman" w:cs="Times New Roman"/>
          <w:sz w:val="24"/>
          <w:szCs w:val="24"/>
        </w:rPr>
      </w:pPr>
      <w:r>
        <w:rPr>
          <w:rFonts w:hint="default" w:ascii="Times New Roman" w:hAnsi="Times New Roman" w:eastAsia="Times New Roman"/>
          <w:sz w:val="24"/>
          <w:szCs w:val="24"/>
        </w:rPr>
        <w:t>Ви з’явились у світі під назвою Атод посеред Пустелі Безправ’я. Так сталось, що Ви попали саме в той час і місце, де ведеться битва між чаклункою Ліною і темними силами, які хочуть знищити цей світ. На жаль, трапилась халепа, бо деякі слова із книги чар були пошкоджені під час битви. Одне таке слово можна відновити виконавши ритуал зцілення над пошкодженими буквами. Ритуал зцілення можна виконати на всіх підряд розташованих пошкоджених буквах. Вам не залишається нічого іншого як допомогти Ліні відновити ці слова і сказати скільки мінімально треба провести таких ритуалів, щоб прочитати одне з наймогутніших у цьому світі заклять - Поневолення Дракона!</w:t>
      </w:r>
    </w:p>
    <w:p>
      <w:pPr>
        <w:pStyle w:val="3"/>
        <w:rPr>
          <w:rFonts w:ascii="Times New Roman" w:hAnsi="Times New Roman" w:eastAsia="Times New Roman" w:cs="Times New Roman"/>
          <w:b/>
          <w:color w:val="000000"/>
        </w:rPr>
      </w:pPr>
      <w:r>
        <w:rPr>
          <w:rFonts w:ascii="Times New Roman" w:hAnsi="Times New Roman" w:eastAsia="Times New Roman" w:cs="Times New Roman"/>
          <w:b/>
          <w:color w:val="000000"/>
          <w:rtl w:val="0"/>
        </w:rPr>
        <w:t>2.</w:t>
      </w:r>
      <w:r>
        <w:rPr>
          <w:rFonts w:ascii="Times New Roman" w:hAnsi="Times New Roman" w:eastAsia="Times New Roman" w:cs="Times New Roman"/>
          <w:b/>
          <w:color w:val="000000"/>
          <w:rtl w:val="0"/>
        </w:rPr>
        <w:tab/>
      </w:r>
      <w:r>
        <w:rPr>
          <w:rFonts w:ascii="Times New Roman" w:hAnsi="Times New Roman" w:eastAsia="Times New Roman" w:cs="Times New Roman"/>
          <w:b/>
          <w:color w:val="000000"/>
          <w:rtl w:val="0"/>
        </w:rPr>
        <w:t xml:space="preserve">Дизайн та планована оцінка часу виконання завдань: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Програма №</w:t>
      </w:r>
      <w:r>
        <w:rPr>
          <w:rFonts w:hint="default" w:ascii="Times New Roman" w:hAnsi="Times New Roman" w:eastAsia="Times New Roman" w:cs="Times New Roman"/>
          <w:sz w:val="24"/>
          <w:szCs w:val="24"/>
          <w:rtl w:val="0"/>
          <w:lang w:val="en-US"/>
        </w:rPr>
        <w:t xml:space="preserve">2 </w:t>
      </w:r>
      <w:r>
        <w:rPr>
          <w:rFonts w:hint="default" w:ascii="Times New Roman" w:hAnsi="Times New Roman" w:eastAsia="Times New Roman" w:cs="Times New Roman"/>
          <w:b/>
          <w:bCs/>
          <w:sz w:val="24"/>
          <w:szCs w:val="24"/>
          <w:rtl w:val="0"/>
          <w:lang w:val="en-US"/>
        </w:rPr>
        <w:t>VNS Lab 8</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Блок-схема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SimSun" w:hAnsi="SimSun" w:eastAsia="SimSun" w:cs="SimSun"/>
          <w:sz w:val="24"/>
          <w:szCs w:val="24"/>
        </w:rPr>
        <w:drawing>
          <wp:inline distT="0" distB="0" distL="114300" distR="114300">
            <wp:extent cx="5464810" cy="8131175"/>
            <wp:effectExtent l="0" t="0" r="635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9"/>
                    <a:stretch>
                      <a:fillRect/>
                    </a:stretch>
                  </pic:blipFill>
                  <pic:spPr>
                    <a:xfrm>
                      <a:off x="0" y="0"/>
                      <a:ext cx="5464810" cy="8131175"/>
                    </a:xfrm>
                    <a:prstGeom prst="rect">
                      <a:avLst/>
                    </a:prstGeom>
                    <a:noFill/>
                    <a:ln w="9525">
                      <a:noFill/>
                    </a:ln>
                  </pic:spPr>
                </pic:pic>
              </a:graphicData>
            </a:graphic>
          </wp:inline>
        </w:drawing>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uk-UA"/>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ab/>
      </w:r>
      <w:r>
        <w:rPr>
          <w:rFonts w:ascii="monospace" w:hAnsi="monospace" w:eastAsia="monospace" w:cs="monospace"/>
          <w:i w:val="0"/>
          <w:iCs w:val="0"/>
          <w:caps w:val="0"/>
          <w:spacing w:val="0"/>
          <w:sz w:val="0"/>
          <w:szCs w:val="0"/>
          <w:shd w:val="clear" w:fill="FBFBFB"/>
        </w:rPr>
        <w:t>%3CmxGraphModel%3E%3Croot%3E%3CmxCell%20id%3D%220%22%2F%3E%3CmxCell%20id%3D%221%22%20parent%3D%220%22%2F%3E%3CmxCell%20id%3D%222%22%20value%3D%22%22%20style%3D%22edgeStyle%3DorthogonalEdgeStyle%3Brounded%3D0%3BorthogonalLoop%3D1%3BjettySize%3Dauto%3Bhtml%3D1%3B%22%20edge%3D%221%22%20source%3D%223%22%20target%3D%225%22%20parent%3D%221%22%3E%3CmxGeometry%20relative%3D%221%22%20as%3D%22geometry%22%2F%3E%3C%2FmxCell%3E%3CmxCell%20id%3D%223%22%20value%3D%22start%22%20style%3D%22ellipse%3BwhiteSpace%3Dwrap%3Bhtml%3D1%3B%22%20vertex%3D%221%22%20parent%3D%221%22%3E%3CmxGeometry%20x%3D%22125%22%20y%3D%2215%22%20width%3D%22110%22%20height%3D%2230%22%20as%3D%22geometry%22%2F%3E%3C%2FmxCell%3E%3CmxCell%20id%3D%224%22%20value%3D%22%22%20style%3D%22edgeStyle%3DorthogonalEdgeStyle%3Brounded%3D0%3BorthogonalLoop%3D1%3BjettySize%3Dauto%3Bhtml%3D1%3B%22%20edge%3D%221%22%20source%3D%225%22%20target%3D%227%22%20parent%3D%221%22%3E%3CmxGeometry%20relative%3D%221%22%20as%3D%22geometry%22%2F%3E%3C%2FmxCell%3E%3CmxCell%20id%3D%225%22%20value%3D%22string%20filename%20%3D%20%26quot%3Bfilms.bin%26quot%3B%3B%20%26lt%3Bbr%26gt%3Bvector%26amp%3Blt%3BFilm%26amp%3Bgt%3B%20films%26amp%3Bnbsp%3B%22%20style%3D%22whiteSpace%3Dwrap%3Bhtml%3D1%3B%22%20vertex%3D%221%22%20parent%3D%221%22%3E%3CmxGeometry%20x%3D%2276%22%20y%3D%2283%22%20width%3D%22208%22%20height%3D%2230%22%20as%3D%22geometry%22%2F%3E%3C%2FmxCell%3E%3CmxCell%20id%3D%226%22%20value%3D%22%22%20style%3D%22edgeStyle%3DorthogonalEdgeStyle%3Brounded%3D0%3BorthogonalLoop%3D1%3BjettySize%3Dauto%3Bhtml%3D1%3B%22%20edge%3D%221%22%20source%3D%227%22%20target%3D%229%22%20parent%3D%221%22%3E%3CmxGeometry%20relative%3D%221%22%20as%3D%22geometry%22%2F%3E%3C%2FmxCell%3E%3CmxCell%20id%3D%227%22%20value%3D%22create_file(filename%2C%20films)%22%20style%3D%22shape%3Ddocument%3BwhiteSpace%3Dwrap%3Bhtml%3D1%3BboundedLbl%3D1%3B%22%20vertex%3D%221%22%20parent%3D%221%22%3E%3CmxGeometry%20x%3D%2298%22%20y%3D%22148.5%22%20width%3D%22165%22%20height%3D%2268.5%22%20as%3D%22geometry%22%2F%3E%3C%2FmxCell%3E%3CmxCell%20id%3D%228%22%20value%3D%22%22%20style%3D%22edgeStyle%3DorthogonalEdgeStyle%3Brounded%3D0%3BorthogonalLoop%3D1%3BjettySize%3Dauto%3Bhtml%3D1%3B%22%20edge%3D%221%22%20source%3D%229%22%20target%3D%2211%22%20parent%3D%221%22%3E%3CmxGeometry%20relative%3D%221%22%20as%3D%22geometry%22%2F%3E%3C%2FmxCell%3E%3CmxCell%20id%3D%229%22%20value%3D%22Ctreated%20file%22%20style%3D%22shape%3Dparallelogram%3Bperimeter%3DparallelogramPerimeter%3BwhiteSpace%3Dwrap%3Bhtml%3D1%3BfixedSize%3D1%3B%22%20vertex%3D%221%22%20parent%3D%221%22%3E%3CmxGeometry%20x%3D%22112.5%22%20y%3D%22260.25%22%20width%3D%22134.5%22%20height%3D%2241.75%22%20as%3D%22geometry%22%2F%3E%3C%2FmxCell%3E%3CmxCell%20id%3D%2210%22%20value%3D%22%22%20style%3D%22edgeStyle%3DorthogonalEdgeStyle%3Brounded%3D0%3BorthogonalLoop%3D1%3BjettySize%3Dauto%3Bhtml%3D1%3B%22%20edge%3D%221%22%20source%3D%2211%22%20target%3D%2213%22%20parent%3D%221%22%3E%3CmxGeometry%20relative%3D%221%22%20as%3D%22geometry%22%2F%3E%3C%2FmxCell%3E%3CmxCell%20id%3D%2211%22%20value%3D%22print_file(films)%22%20style%3D%22shape%3Dprocess%3BwhiteSpace%3Dwrap%3Bhtml%3D1%3BbackgroundOutline%3D1%3B%22%20vertex%3D%221%22%20parent%3D%221%22%3E%3CmxGeometry%20x%3D%22102.75%22%20y%3D%22329.88%22%20width%3D%22155.25%22%20height%3D%2233.13%22%20as%3D%22geometry%22%2F%3E%3C%2FmxCell%3E%3CmxCell%20id%3D%2212%22%20value%3D%22%22%20style%3D%22edgeStyle%3DorthogonalEdgeStyle%3Brounded%3D0%3BorthogonalLoop%3D1%3BjettySize%3Dauto%3Bhtml%3D1%3B%22%20edge%3D%221%22%20source%3D%2213%22%20target%3D%2215%22%20parent%3D%221%22%3E%3CmxGeometry%20relative%3D%221%22%20as%3D%22geometry%22%2F%3E%3C%2FmxCell%3E%3CmxCell%20id%3D%2213%22%20value%3D%22delte_from_file(films%2C2)%22%20style%3D%22shape%3Dprocess%3BwhiteSpace%3Dwrap%3Bhtml%3D1%3BbackgroundOutline%3D1%3B%22%20vertex%3D%221%22%20parent%3D%221%22%3E%3CmxGeometry%20x%3D%2288.38%22%20y%3D%22392.58%22%20width%3D%22184.63%22%20height%3D%2233.42%22%20as%3D%22geometry%22%2F%3E%3C%2FmxCell%3E%3CmxCell%20id%3D%2214%22%20value%3D%22%22</w:t>
      </w:r>
      <w:r>
        <w:rPr>
          <w:rFonts w:ascii="monospace" w:hAnsi="monospace" w:eastAsia="monospace" w:cs="monospace"/>
          <w:i w:val="0"/>
          <w:iCs w:val="0"/>
          <w:caps w:val="0"/>
          <w:spacing w:val="0"/>
          <w:sz w:val="0"/>
          <w:szCs w:val="0"/>
          <w:shd w:val="clear" w:fill="FBFBFB"/>
        </w:rPr>
        <w:t>%20style%3D%22edgeStyle%3DorthogonalEdgeStyle%3Brounded%3D0%3BorthogonalLoop%3D1%3BjettySize%3Dauto%3Bhtml%3D1%3B%22%20edge%3D%221%22%20source%3D%2215%22%20target%3D%2217%22%20parent%3D%221%22%3E%3CmxGeometry%20relative%3D%221%22%20as%3D%22geometry%22%2F%3E%3C%2FmxCell%3E%3CmxCell%20id%3D%2215%22%20value%3D%22File%20after%20deletion%22%20style%3D%22shape%3Dparallelogram%3Bperimeter%3DparallelogramPerimeter%3BwhiteSpace%3Dwrap%3Bhtml%3D1%3BfixedSize%3D1%3B%22%20vertex%3D%221%22%20parent%3D%221%22%3E%3CmxGeometry%20x%3D%22108.69999999999999%22%20y%3D%22456.71000000000004%22%20width%3D%22144.31%22%20height%3D%2230.29%22%20as%3D%22geometry%22%2F%3E%3C%2FmxCell%3E%3CmxCell%20id%3D%2216%22%20value%3D%22%22%20style%3D%22edgeStyle%3DorthogonalEdgeStyle%3Brounded%3D0%3BorthogonalLoop%3D1%3BjettySize%3Dauto%3Bhtml%3D1%3B%22%20edge%3D%221%22%20source%3D%2217%22%20target%3D%2219%22%20parent%3D%221%22%3E%3CmxGeometry%20relative%3D%221%22%20as%3D%22geometry%22%2F%3E%3C%2FmxCell%3E%3CmxCell%20id%3D%2217%22%20value%3D%22print_file(films)%22%20style%3D%22shape%3Dprocess%3BwhiteSpace%3Dwrap%3Bhtml%3D1%3BbackgroundOutline%3D1%3B%22%20vertex%3D%221%22%20parent%3D%221%22%3E%3CmxGeometry%20x%3D%22102.75999999999999%22%20y%3D%22519%22%20width%3D%22155.25%22%20height%3D%2233.13%22%20as%3D%22geometry%22%2F%3E%3C%2FmxCell%3E%3CmxCell%20id%3D%2218%22%20value%3D%22%22%20style%3D%22edgeStyle%3DorthogonalEdgeStyle%3Brounded%3D0%3BorthogonalLoop%3D1%3BjettySize%3Dauto%3Bhtml%3D1%3B%22%20edge%3D%221%22%20source%3D%2219%22%20target%3D%2221%22%20parent%3D%221%22%3E%3CmxGeometry%20relative%3D%221%22%20as%3D%22geometry%22%2F%3E%3C%2FmxCell%3E%3CmxCell%20id%3D%2219%22%20value%3D%22add_to_films(fiilms%2C%26quot%3BThe%20Lion%20King%26quot%3B%2C%20%26quot%3BRoger%20Allers%26quot%3B%2C%20%26quot%3BUSA%26quot%3B%2C%20968)%22%20style%3D%22shape%3Dprocess%3BwhiteSpace%3Dwrap%3Bhtml%3D1%3BbackgroundOutline%3D1%3B%22%20vertex%3D%221%22%20parent%3D%221%22%3E%3CmxGeometry%20x%3D%2237.39%22%20y%3D%22585.7%22%20width%3D%22287.61%22%20height%3D%2234.3%22%20as%3D%22geometry%22%2F%3E%3C%2FmxCell%3E%3CmxCell%20id%3D%2220%22%20value%3D%22%22%20style%3D%22edgeStyle%3DorthogonalEdgeStyle%3Brounded%3D0%3BorthogonalLoop%3D1%3BjettySize%3Dauto%3Bhtml%3D1%3B%22%20edge%3D%221%22%20source%3D%2221%22%20target%3D%2223%22%20parent%3D%221%22%3E%3CmxGeometry%20relative%3D%221%22%20as%3D%22geometry%22%2F%3E%3C%2FmxCell%3E%3CmxCell%20id%3D%2221%22%20value%3D%22File%20with%20new%20film%22%20style%3D%22shape%3Dparallelogram%3Bperimeter%3DparallelogramPerimeter%3BwhiteSpace%3Dwrap%3Bhtml%3D1%3BfixedSize%3D1%3B%22%20vertex%3D%221%22%20parent%3D%221%22%3E%3CmxGeometry%20x%3D%22115.19999999999999%22%20y%3D%22647.15%22%20width%3D%22133.81%22%20height%3D%2233.85%22%20as%3D%22geometry%22%2F%3E%3C%2FmxCell%3E%3CmxCell%20id%3D%2222%22%20value%3D%22%22%20style%3D%22edgeStyle%3DorthogonalEdgeStyle%3Brounded%3D0%3BorthogonalLoop%3D1%3BjettySize%3Dauto%3Bhtml%3D1%3B%22%20edge%3D%221%22%20source%3D%2223%22%20target%3D%2224%22%20parent%3D%221%22%3E%3CmxGeometry%20relative%3D%221%22%20as%3D%22geometry%22%2F%3E%3C%2FmxCell%3E%3CmxCell%20id%3D%2223%22%20value%3D%22print_file(films)%22%20style%3D%22shape%3Dprocess%3BwhiteSpace%3Dwrap%3Bhtml%3D1%3BbackgroundOutline%3D1%3B%22%20vertex%3D%221%22%20parent%3D%221%22%3E%3CmxGeometry%20x%3D%22103.75%22%20y%3D%22707%22%20width%3D%22155.25%22%20height%3D%2233.13%22%20as%3D%22geometry%22%2F%3E%3C%2FmxCell%3E%3CmxCell%20id%3D%2224%22%20value%3D%22end%22%20style%3D%22strokeWidth%3D2%3Bhtml%3D1%3Bshape%3Dmxgraph.flowchart.start_1%3BwhiteSpace%3Dwrap%3B%22%20vertex%3D%221%22%20parent%3D%221%22%3E%3CmxGeometry%20x%3D%22131%22%20y%3D%22770%22%20width%3D%22104%22%20height%3D%2233%22%20as%3D%22geometry%22%2F%3E%3C%2FmxCell%3E%3CmxCell%20id%3D%2225%22%20value%3D%22%22%20style%3D%22edgeStyle%3DorthogonalEdgeStyle%3Brounded%3D0%3BorthogonalLoop%3D1%3BjettySize%3Dauto%3Bhtml%3D1%3B%22%20edge%3D%221%22%20source%3D%2226%22%20target%3D%2228%22%20parent%3D%221%22%3E%3CmxGeometry%20relative%3D%221%22%20as%3D%22geometry%22%2F%3E%3C%2FmxCell</w:t>
      </w:r>
      <w:r>
        <w:rPr>
          <w:rFonts w:ascii="monospace" w:hAnsi="monospace" w:eastAsia="monospace" w:cs="monospace"/>
          <w:i w:val="0"/>
          <w:iCs w:val="0"/>
          <w:caps w:val="0"/>
          <w:spacing w:val="0"/>
          <w:sz w:val="0"/>
          <w:szCs w:val="0"/>
          <w:shd w:val="clear" w:fill="FBFBFB"/>
        </w:rPr>
        <w:t>%3E%3CmxCell%20id%3D%2226%22%20value%3D%22create_file(string%20filename%2C%20vector%26amp%3Blt%3BFilm%26amp%3Bgt%3B%20%26amp%3Bamp%3Bfilms)%22%20style%3D%22strokeWidth%3D2%3Bhtml%3D1%3Bshape%3Dmxgraph.flowchart.start_1%3BwhiteSpace%3Dwrap%3B%22%20vertex%3D%221%22%20parent%3D%221%22%3E%3CmxGeometry%20x%3D%22431%22%20y%3D%2210%22%20width%3D%22210%22%20height%3D%2240%22%20as%3D%22geometry%22%2F%3E%3C%2FmxCell%3E%3CmxCell%20id%3D%2227%22%20value%3D%22%22%20style%3D%22edgeStyle%3DorthogonalEdgeStyle%3Brounded%3D0%3BorthogonalLoop%3D1%3BjettySize%3Dauto%3Bhtml%3D1%3B%22%20edge%3D%221%22%20source%3D%2228%22%20target%3D%2233%22%20parent%3D%221%22%3E%3CmxGeometry%20relative%3D%221%22%20as%3D%22geometry%22%2F%3E%3C%2FmxCell%3E%3CmxCell%20id%3D%2228%22%20value%3D%22ofstream%20outf(filename%2C%20ios%3A%3Abinary)%22%20style%3D%22shape%3Ddocument%3BwhiteSpace%3Dwrap%3Bhtml%3D1%3BboundedLbl%3D1%3BstrokeWidth%3D2%3B%22%20vertex%3D%221%22%20parent%3D%221%22%3E%3CmxGeometry%20x%3D%22438%22%20y%3D%2283%22%20width%3D%22195%22%20height%3D%2250%22%20as%3D%22geometry%22%2F%3E%3C%2FmxCell%3E%3CmxCell%20id%3D%2229%22%20value%3D%22%22%20style%3D%22edgeStyle%3DorthogonalEdgeStyle%3Brounded%3D0%3BorthogonalLoop%3D1%3BjettySize%3Dauto%3Bhtml%3D1%3B%22%20edge%3D%221%22%20source%3D%2233%22%20target%3D%2234%22%20parent%3D%221%22%3E%3CmxGeometry%20relative%3D%221%22%20as%3D%22geometry%22%2F%3E%3C%2FmxCell%3E%3CmxCell%20id%3D%2230%22%20value%3D%22TRUE%22%20style%3D%22edgeLabel%3Bhtml%3D1%3Balign%3Dcenter%3BverticalAlign%3Dmiddle%3Bresizable%3D0%3Bpoints%3D%5B%5D%3B%22%20vertex%3D%221%22%20connectable%3D%220%22%20parent%3D%2229%22%3E%3CmxGeometry%20x%3D%22-0.2427%22%20y%3D%222%22%20relative%3D%221%22%20as%3D%22geometry%22%3E%3CmxPoint%20as%3D%22offset%22%2F%3E%3C%2FmxGeometry%3E%3C%2FmxCell%3E%3CmxCell%20id%3D%2231%22%20style%3D%22edgeStyle%3DorthogonalEdgeStyle%3Brounded%3D0%3BorthogonalLoop%3D1%3BjettySize%3Dauto%3Bhtml%3D1%3BexitX%3D0%3BexitY%3D0.5%3BexitDx%3D0%3BexitDy%3D0%3BentryX%3D0.5%3BentryY%3D0%3BentryDx%3D0%3BentryDy%3D0%3B%22%20edge%3D%221%22%20parent%3D%221%22%3E%3CmxGeometry%20relative%3D%221%22%20as%3D%22geometry%22%3E%3CmxPoint%20x%3D%22473.5%22%20y%3D%22198.25%22%20as%3D%22sourcePoint%22%2F%3E%3CmxPoint%20x%3D%22536.065%22%20y%3D%22260.25%22%20as%3D%22targetPoint%22%2F%3E%3CArray%20as%3D%22points%22%3E%3CmxPoint%20x%3D%22411%22%20y%3D%22198%22%2F%3E%3CmxPoint%20x%3D%22411%22%20y%3D%22230%22%2F%3E%3CmxPoint%20x%3D%22536%22%20y%3D%22230%22%2F%3E%3C%2FArray%3E%3C%2FmxGeometry%3E%3C%2FmxCell%3E%3CmxCell%20id%3D%2232%22%20value%3D%22FALSE%22%20style%3D%22edgeLabel%3Bhtml%3D1%3Balign%3Dcenter%3BverticalAlign%3Dmiddle%3Bresizable%3D0%3Bpoints%3D%5B%5D%3B%22%20vertex%3D%221%22%20connectable%3D%220%22%20parent%3D%2231%22%3E%3CmxGeometry%20x%3D%22-0.8058%22%20y%3D%22-1%22%20relative%3D%221%22%20as%3D%22geometry%22%3E%3CmxPoint%20as%3D%22offset%22%2F%3E%3C%2FmxGeometry%3E%3C%2FmxCell%3E%3CmxCell%20id%3D%2233%22%20value%3D%22!outf.is_open%22%20style%3D%22rhombus%3BwhiteSpace%3Dwrap%3Bhtml%3D1%3BstrokeWidth%3D2%3B%22%20vertex%3D%221%22%20parent%3D%221%22%3E%3CmxGeometry%20x%3D%22473.5%22%20y%3D%22178%22%20width%3D%22125.5%22%20height%3D%2242%22%20as%3D%22geometry%22%2F%3E%3C%2FmxCell%3E%3CmxCell%20id%3D%2234%22%20value%3D%22Error%20opening%20file!%22%20style%3D%22shape%3Dparallelogram%3Bperimeter%3DparallelogramPerimeter%3BwhiteSpace%3Dwrap%3Bhtml%3D1%3BfixedSize%3D1%3BstrokeWidth%3D2%3B%22%20vertex%3D%221%22%20parent%3D%221%22%3E%3CmxGeometry%20x%3D%22658.75%22%20y%3D%22183%22%20width%3D%22133.25%22%20height%3D%2231%22%20as%3D%22geometry%22%2F%3E%3C%2FmxCell%3E%3CmxCell%20id%3D%2235%22%20value%3D%22%22%20style%3D%22edgeStyle%3DorthogonalEdgeStyle%3Brounded%3D0%3BorthogonalLoop%3D1%3BjettySize%3Dauto%3Bhtml%3D1%3B%22%20edge%3D%221%22%20source%3D%2236%22%20target%3D%2238%22%20parent%3D%221%22%3E%3CmxGeometry%20relative%3D%221%22%20as%3D%22geometry%22%2F%3E%3C%2FmxCell%3E%3CmxCell%20id%3D%2236%22%20value%3D%22int%20i%20%3D%200%3B%20i%20%26amp%3Blt%3B%20films.size()%3B%20i%2B%2B%22%20style%3D%22verticalLabe</w:t>
      </w:r>
      <w:r>
        <w:rPr>
          <w:rFonts w:ascii="monospace" w:hAnsi="monospace" w:eastAsia="monospace" w:cs="monospace"/>
          <w:i w:val="0"/>
          <w:iCs w:val="0"/>
          <w:caps w:val="0"/>
          <w:spacing w:val="0"/>
          <w:sz w:val="0"/>
          <w:szCs w:val="0"/>
          <w:shd w:val="clear" w:fill="FBFBFB"/>
        </w:rPr>
        <w:t>lPosition%3Dcenter%3BverticalAlign%3Dtop%3Bhtml%3D1%3Bshape%3Dhexagon%3Bperimeter%3DhexagonPerimeter2%3BarcSize%3D6%3Bsize%3D0.27%3B%22%20vertex%3D%221%22%20parent%3D%221%22%3E%3CmxGeometry%20x%3D%22447%22%20y%3D%22261%22%20width%3D%22178.13%22%20height%3D%2229.88%22%20as%3D%22geometry%22%2F%3E%3C%2FmxCell%3E%3CmxCell%20id%3D%2237%22%20value%3D%22%22%20style%3D%22edgeStyle%3DorthogonalEdgeStyle%3Brounded%3D0%3BorthogonalLoop%3D1%3BjettySize%3Dauto%3Bhtml%3D1%3B%22%20edge%3D%221%22%20source%3D%2238%22%20target%3D%2239%22%20parent%3D%221%22%3E%3CmxGeometry%20relative%3D%221%22%20as%3D%22geometry%22%2F%3E%3C%2FmxCell%3E%3CmxCell%20id%3D%2238%22%20value%3D%22write%20films%20in%20file%22%20style%3D%22whiteSpace%3Dwrap%3Bhtml%3D1%3BverticalAlign%3Dtop%3BarcSize%3D6%3B%22%20vertex%3D%221%22%20parent%3D%221%22%3E%3CmxGeometry%20x%3D%22473.07000000000005%22%20y%3D%22319.82%22%20width%3D%22124.93%22%20height%3D%2225.18%22%20as%3D%22geometry%22%2F%3E%3C%2FmxCell%3E%3CmxCell%20id%3D%2239%22%20value%3D%22outf.close()%22%20style%3D%22ellipse%3BwhiteSpace%3Dwrap%3Bhtml%3D1%3BverticalAlign%3Dtop%3BarcSize%3D6%3B%22%20vertex%3D%221%22%20parent%3D%221%22%3E%3CmxGeometry%20x%3D%22482.53999999999996%22%20y%3D%22373.59%22%20width%3D%22105.46%22%20height%3D%2229.41%22%20as%3D%22geometry%22%2F%3E%3C%2FmxCell%3E%3CmxCell%20id%3D%2240%22%20value%3D%22%22%20style%3D%22edgeStyle%3DorthogonalEdgeStyle%3Brounded%3D0%3BorthogonalLoop%3D1%3BjettySize%3Dauto%3Bhtml%3D1%3B%22%20edge%3D%221%22%20source%3D%2241%22%20target%3D%2243%22%20parent%3D%221%22%3E%3CmxGeometry%20relative%3D%221%22%20as%3D%22geometry%22%2F%3E%3C%2FmxCell%3E%3CmxCell%20id%3D%2241%22%20value%3D%22print_file(vector%26amp%3Blt%3BFilm%26amp%3Bgt%3B%20%26amp%3Bamp%3Bfilms)%22%20style%3D%22strokeWidth%3D2%3Bhtml%3D1%3Bshape%3Dmxgraph.flowchart.start_1%3BwhiteSpace%3Dwrap%3B%22%20vertex%3D%221%22%20parent%3D%221%22%3E%3CmxGeometry%20x%3D%22432.77%22%20y%3D%22460%22%20width%3D%22203%22%20height%3D%2240%22%20as%3D%22geometry%22%2F%3E%3C%2FmxCell%3E%3CmxCell%20id%3D%2242%22%20value%3D%22%22%20style%3D%22edgeStyle%3DorthogonalEdgeStyle%3Brounded%3D0%3BorthogonalLoop%3D1%3BjettySize%3Dauto%3Bhtml%3D1%3B%22%20edge%3D%221%22%20source%3D%2243%22%20target%3D%2249%22%20parent%3D%221%22%3E%3CmxGeometry%20relative%3D%221%22%20as%3D%22geometry%22%2F%3E%3C%2FmxCell%3E%3CmxCell%20id%3D%2243%22%20value%3D%22%26lt%3Bspan%20style%3D%26quot%3Bcolor%3A%20rgb(0%2C%200%2C%200)%3B%20font-family%3A%20Helvetica%3B%20font-size%3A%2012px%3B%20font-style%3A%20normal%3B%20font-variant-ligatures%3A%20normal%3B%20font-variant-caps%3A%20normal%3B%20font-weight%3A%20400%3B%20letter-spacing%3A%20normal%3B%20orphans%3A%202%3B%20text-align%3A%20center%3B%20text-indent%3A%200px%3B%20text-transform%3A%20none%3B%20widows%3A%202%3B%20word-spacing%3A%200px%3B%20-webkit-text-stroke-width%3A%200px%3B%20background-color%3A%20rgb(251%2C%20251%2C%20251)%3B%20text-decoration-thickness%3A%20initial%3B%20text-decoration-style%3A%20initial%3B%20text-decoration-color%3A%20initial%3B%20float%3A%20none%3B%20display%3A%20inline%20!important%3B%26quot%3B%26gt%3Bifstream%20prf(filename%2C%20ios%3A%3Abinary)%26lt%3B%2Fspan%26gt%3B%22%20style%3D%22whiteSpace%3Dwrap%3Bhtml%3D1%3BstrokeWidth%3D2%3B%22%20vertex%3D%221%22%20parent%3D%221%22%3E%3CmxGeometry%20x%3D%22437.27%22%20y%3D%22531%22%20width%3D%22195.73%22%20height%3D%2230%22%20as%3D%22geometry%22%2F%3E%3C%2FmxCell%3E%3CmxCell%20id%3D%2244%22%20style%3D%22edgeStyle%3DorthogonalEdgeStyle%3Brounded%3D0%3BorthogonalLoop%3D1%3BjettySize%3Dauto%3Bhtml%3D1%3BexitX%3D0%3BexitY%3D0.5%3BexitDx%3D0%3BexitDy%3D0%3B%22%20edge%3D%221%22%20source%3D%2249%22%20parent%3D%221%22%3E%3CmxGeometry%20relative%3D%221%22%20as%3D%22geometry%22%3E%3CmxPoint%20x%3D%22472%22%20y%3D%22608%22%20as%3D%22targetPoint%22%2F%3E%3C%2FmxGeometry%3E%3C%2FmxCell%3E%3CmxCell%20id%3D%2245%22%20style%3D%22edgeStyle%3DorthogonalEdgeStyle%3Brounded%3D0%3BorthogonalLoop%3D1%3BjettySize%3Dauto%3Bhtml%3D1%3BexitX%3D0%3BexitY%3D0.5%3BexitDx%3D0%3BexitDy%3D0%3B%22%20edge%3D%221%22%20source%3D%</w:t>
      </w:r>
      <w:r>
        <w:rPr>
          <w:rFonts w:ascii="monospace" w:hAnsi="monospace" w:eastAsia="monospace" w:cs="monospace"/>
          <w:i w:val="0"/>
          <w:iCs w:val="0"/>
          <w:caps w:val="0"/>
          <w:spacing w:val="0"/>
          <w:sz w:val="0"/>
          <w:szCs w:val="0"/>
          <w:shd w:val="clear" w:fill="FBFBFB"/>
        </w:rPr>
        <w:t>2249%22%20target%3D%2251%22%20parent%3D%221%22%3E%3CmxGeometry%20relative%3D%221%22%20as%3D%22geometry%22%3E%3CArray%20as%3D%22points%22%3E%3CmxPoint%20x%3D%22410%22%20y%3D%22608%22%2F%3E%3CmxPoint%20x%3D%22410%22%20y%3D%22651%22%2F%3E%3CmxPoint%20x%3D%22539%22%20y%3D%22651%22%2F%3E%3C%2FArray%3E%3C%2FmxGeometry%3E%3C%2FmxCell%3E%3CmxCell%20id%3D%2246%22%20value%3D%22FALSE%22%20style%3D%22edgeLabel%3Bhtml%3D1%3Balign%3Dcenter%3BverticalAlign%3Dmiddle%3Bresizable%3D0%3Bpoints%3D%5B%5D%3B%22%20vertex%3D%221%22%20connectable%3D%220%22%20parent%3D%2245%22%3E%3CmxGeometry%20x%3D%22-0.7769%22%20relative%3D%221%22%20as%3D%22geometry%22%3E%3CmxPoint%20as%3D%22offset%22%2F%3E%3C%2FmxGeometry%3E%3C%2FmxCell%3E%3CmxCell%20id%3D%2247%22%20value%3D%22%22%20style%3D%22edgeStyle%3DorthogonalEdgeStyle%3Brounded%3D0%3BorthogonalLoop%3D1%3BjettySize%3Dauto%3Bhtml%3D1%3B%22%20edge%3D%221%22%20source%3D%2249%22%20target%3D%2252%22%20parent%3D%221%22%3E%3CmxGeometry%20relative%3D%221%22%20as%3D%22geometry%22%2F%3E%3C%2FmxCell%3E%3CmxCell%20id%3D%2248%22%20value%3D%22TRUE%22%20style%3D%22edgeLabel%3Bhtml%3D1%3Balign%3Dcenter%3BverticalAlign%3Dmiddle%3Bresizable%3D0%3Bpoints%3D%5B%5D%3B%22%20vertex%3D%221%22%20connectable%3D%220%22%20parent%3D%2247%22%3E%3CmxGeometry%20x%3D%22-0.4942%22%20relative%3D%221%22%20as%3D%22geometry%22%3E%3CmxPoint%20as%3D%22offset%22%2F%3E%3C%2FmxGeometry%3E%3C%2FmxCell%3E%3CmxCell%20id%3D%2249%22%20value%3D%22!prf.is_open%22%20style%3D%22rhombus%3BwhiteSpace%3Dwrap%3Bhtml%3D1%3BstrokeWidth%3D2%3B%22%20vertex%3D%221%22%20parent%3D%221%22%3E%3CmxGeometry%20x%3D%22472.03999999999996%22%20y%3D%22587.25%22%20width%3D%22125.5%22%20height%3D%2242%22%20as%3D%22geometry%22%2F%3E%3C%2FmxCell%3E%3CmxCell%20id%3D%2250%22%20value%3D%22%22%20style%3D%22edgeStyle%3DorthogonalEdgeStyle%3Brounded%3D0%3BorthogonalLoop%3D1%3BjettySize%3Dauto%3Bhtml%3D1%3B%22%20edge%3D%221%22%20source%3D%2251%22%20target%3D%2254%22%20parent%3D%221%22%3E%3CmxGeometry%20relative%3D%221%22%20as%3D%22geometry%22%2F%3E%3C%2FmxCell%3E%3CmxCell%20id%3D%2251%22%20value%3D%22int%20i%20%3D%200%3B%20i%20%26amp%3Blt%3B%20films.size()%3B%20i%2B%2B%22%20style%3D%22verticalLabelPosition%3Dcenter%3BverticalAlign%3Dtop%3Bhtml%3D1%3Bshape%3Dhexagon%3Bperimeter%3DhexagonPerimeter2%3BarcSize%3D6%3Bsize%3D0.27%3B%22%20vertex%3D%221%22%20parent%3D%221%22%3E%3CmxGeometry%20x%3D%22449.53999999999996%22%20y%3D%22672.25%22%20width%3D%22178.13%22%20height%3D%2229.88%22%20as%3D%22geometry%22%2F%3E%3C%2FmxCell%3E%3CmxCell%20id%3D%2252%22%20value%3D%22Error%20opening%20file!%22%20style%3D%22shape%3Dparallelogram%3Bperimeter%3DparallelogramPerimeter%3BwhiteSpace%3Dwrap%3Bhtml%3D1%3BfixedSize%3D1%3BstrokeWidth%3D2%3B%22%20vertex%3D%221%22%20parent%3D%221%22%3E%3CmxGeometry%20x%3D%22655%22%20y%3D%22592.75%22%20width%3D%22133.25%22%20height%3D%2231%22%20as%3D%22geometry%22%2F%3E%3C%2FmxCell%3E%3CmxCell%20id%3D%2253%22%20value%3D%22%22%20style%3D%22edgeStyle%3DorthogonalEdgeStyle%3Brounded%3D0%3BorthogonalLoop%3D1%3BjettySize%3Dauto%3Bhtml%3D1%3B%22%20edge%3D%221%22%20source%3D%2254%22%20target%3D%2255%22%20parent%3D%221%22%3E%3CmxGeometry%20relative%3D%221%22%20as%3D%22geometry%22%2F%3E%3C%2FmxCell%3E%3CmxCell%20id%3D%2254%22%20value%3D%22output%20films%22%20style%3D%22shape%3Dparallelogram%3Bperimeter%3DparallelogramPerimeter%3BwhiteSpace%3Dwrap%3Bhtml%3D1%3BfixedSize%3D1%3BverticalAlign%3Dtop%3BarcSize%3D6%3B%22%20vertex%3D%221%22%20parent%3D%221%22%3E%3CmxGeometry%20x%3D%22475.61%22%20y%3D%22729.07%22%20width%3D%22125.39%22%20height%3D%2222.93%22%20as%3D%22geometry%22%2F%3E%3C%2FmxCell%3E%3CmxCell%20id%3D%2255%22%20value%3D%22prf.close()%22%20style%3D%22ellipse%3BwhiteSpace%3Dwrap%3Bhtml%3D1%3BverticalAlign%3Dtop%3BarcSize%3D6%3B%22%20vertex%3D%221%22%20parent%3D%221%22%3E%3CmxGeometry%20x%3D%22490.30999999999995%22%20y%3D%22779.47%22%20width%3D%2295.69%22%20height%3D%2226.53%22%20as%3D%22geometry%22%2F%3E%3C%2FmxCell%3E%3CmxCell%20id%3D%2256%22%20value%3D%22%22%20style%3D%22edgeStyle%3DorthogonalEdgeStyle%3Brounded%3D0%3BorthogonalLo</w:t>
      </w:r>
      <w:r>
        <w:rPr>
          <w:rFonts w:ascii="monospace" w:hAnsi="monospace" w:eastAsia="monospace" w:cs="monospace"/>
          <w:i w:val="0"/>
          <w:iCs w:val="0"/>
          <w:caps w:val="0"/>
          <w:spacing w:val="0"/>
          <w:sz w:val="0"/>
          <w:szCs w:val="0"/>
          <w:shd w:val="clear" w:fill="FBFBFB"/>
        </w:rPr>
        <w:t>op%3D1%3BjettySize%3Dauto%3Bhtml%3D1%3B%22%20edge%3D%221%22%20source%3D%2257%22%20target%3D%2259%22%20parent%3D%221%22%3E%3CmxGeometry%20relative%3D%221%22%20as%3D%22geometry%22%2F%3E%3C%2FmxCell%3E%3CmxCell%20id%3D%2257%22%20value%3D%22delete_from_file(vector%26amp%3Blt%3BFilm%26amp%3Bgt%3B%20%26amp%3Bamp%3Bfilms%2C%20int%20n)%22%20style%3D%22strokeWidth%3D2%3Bhtml%3D1%3Bshape%3Dmxgraph.flowchart.start_1%3BwhiteSpace%3Dwrap%3B%22%20vertex%3D%221%22%20parent%3D%221%22%3E%3CmxGeometry%20x%3D%2260%22%20y%3D%22840%22%20width%3D%22245%22%20height%3D%2240%22%20as%3D%22geometry%22%2F%3E%3C%2FmxCell%3E%3CmxCell%20id%3D%2258%22%20value%3D%22%22%20style%3D%22edgeStyle%3DorthogonalEdgeStyle%3Brounded%3D0%3BorthogonalLoop%3D1%3BjettySize%3Dauto%3Bhtml%3D1%3B%22%20edge%3D%221%22%20source%3D%2259%22%20target%3D%2261%22%20parent%3D%221%22%3E%3CmxGeometry%20relative%3D%221%22%20as%3D%22geometry%22%2F%3E%3C%2FmxCell%3E%3CmxCell%20id%3D%2259%22%20value%3D%22n%20%26amp%3Bgt%3B%200%20%26amp%3Bamp%3B%26amp%3Bamp%3B%20!films.empty()%22%20style%3D%22rhombus%3BwhiteSpace%3Dwrap%3Bhtml%3D1%3BstrokeWidth%3D2%3B%22%20vertex%3D%221%22%20parent%3D%221%22%3E%3CmxGeometry%20x%3D%2298%22%20y%3D%22912%22%20width%3D%22170.5%22%20height%3D%2260%22%20as%3D%22geometry%22%2F%3E%3C%2FmxCell%3E%3CmxCell%20id%3D%2260%22%20value%3D%22%22%20style%3D%22edgeStyle%3DorthogonalEdgeStyle%3Brounded%3D0%3BorthogonalLoop%3D1%3BjettySize%3Dauto%3Bhtml%3D1%3B%22%20edge%3D%221%22%20source%3D%2261%22%20target%3D%2264%22%20parent%3D%221%22%3E%3CmxGeometry%20relative%3D%221%22%20as%3D%22geometry%22%2F%3E%3C%2FmxCell%3E%3CmxCell%20id%3D%2261%22%20value%3D%22films.pop_back()%22%20style%3D%22whiteSpace%3Dwrap%3Bhtml%3D1%3BstrokeWidth%3D2%3B%22%20vertex%3D%221%22%20parent%3D%221%22%3E%3CmxGeometry%20x%3D%22115.2%22%20y%3D%221005%22%20width%3D%22136.75%22%20height%3D%2230%22%20as%3D%22geometry%22%2F%3E%3C%2FmxCell%3E%3CmxCell%20id%3D%2262%22%20style%3D%22edgeStyle%3DorthogonalEdgeStyle%3Brounded%3D0%3BorthogonalLoop%3D1%3BjettySize%3Dauto%3Bhtml%3D1%3BentryX%3D0%3BentryY%3D0.5%3BentryDx%3D0%3BentryDy%3D0%3B%22%20edge%3D%221%22%20source%3D%2264%22%20target%3D%2259%22%20parent%3D%221%22%3E%3CmxGeometry%20relative%3D%221%22%20as%3D%22geometry%22%3E%3CArray%20as%3D%22points%22%3E%3CmxPoint%20x%3D%2270%22%20y%3D%221070%22%2F%3E%3CmxPoint%20x%3D%2270%22%20y%3D%22942%22%2F%3E%3C%2FArray%3E%3C%2FmxGeometry%3E%3C%2FmxCell%3E%3CmxCell%20id%3D%2263%22%20value%3D%22%22%20style%3D%22edgeStyle%3DorthogonalEdgeStyle%3Brounded%3D0%3BorthogonalLoop%3D1%3BjettySize%3Dauto%3Bhtml%3D1%3B%22%20edge%3D%221%22%20source%3D%2264%22%20target%3D%2269%22%20parent%3D%221%22%3E%3CmxGeometry%20relative%3D%221%22%20as%3D%22geometry%22%2F%3E%3C%2FmxCell%3E%3CmxCell%20id%3D%2264%22%20value%3D%22n--%22%20style%3D%22whiteSpace%3Dwrap%3Bhtml%3D1%3BstrokeWidth%3D2%3B%22%20vertex%3D%221%22%20parent%3D%221%22%3E%3CmxGeometry%20x%3D%22139.57%22%20y%3D%221062%22%20width%3D%2286.43%22%20height%3D%2225%22%20as%3D%22geometry%22%2F%3E%3C%2FmxCell%3E%3CmxCell%20id%3D%2265%22%20value%3D%22%22%20style%3D%22edgeStyle%3DorthogonalEdgeStyle%3Brounded%3D0%3BorthogonalLoop%3D1%3BjettySize%3Dauto%3Bhtml%3D1%3B%22%20edge%3D%221%22%20source%3D%2266%22%20target%3D%2268%22%20parent%3D%221%22%3E%3CmxGeometry%20relative%3D%221%22%20as%3D%22geometry%22%2F%3E%3C%2FmxCell%3E%3CmxCell%20id%3D%2266%22%20value%3D%22add_to_film(vector%26amp%3Blt%3BFilm%26amp%3Bgt%3B%20%26amp%3Bamp%3Bfilms%2C%20string%20file_name%2C%20string%20director%2C%20string%20country%2C%20double%20profit)%26amp%3Bnbsp%3B%22%20style%3D%22strokeWidth%3D2%3Bhtml%3D1%3Bshape%3Dmxgraph.flowchart.start_1%3BwhiteSpace%3Dwrap%3B%22%20vertex%3D%221%22%20parent%3D%221%22%3E%3CmxGeometry%20x%3D%22375%22%20y%3D%22850%22%20width%3D%22360%22%20height%3D%2258%22%20as%3D%22geometry%22%2F%3E%3C%2FmxCell%3E%3CmxCell%20id%3D%2267%22%20value%3D%22%22%20style%3D%22edgeStyle%3DorthogonalEdgeStyle%3Brounded%3D0%3BorthogonalLoop%3D1%3BjettySize%3Dauto%3Bhtml%3D1%3B%22%20edge%3D%221%22%20source%3D%2268%22%20target%3D%2270%22%20parent%3D%221%22%3E%3CmxG</w:t>
      </w:r>
      <w:r>
        <w:rPr>
          <w:rFonts w:ascii="monospace" w:hAnsi="monospace" w:eastAsia="monospace" w:cs="monospace"/>
          <w:i w:val="0"/>
          <w:iCs w:val="0"/>
          <w:caps w:val="0"/>
          <w:spacing w:val="0"/>
          <w:sz w:val="0"/>
          <w:szCs w:val="0"/>
          <w:shd w:val="clear" w:fill="FBFBFB"/>
        </w:rPr>
        <w:t>eometry%20relative%3D%221%22%20as%3D%22geometry%22%2F%3E%3C%2FmxCell%3E%3CmxCell%20id%3D%2268%22%20value%3D%22films.push_back(%7Bfile_name%2C%20director%2C%20country%2C%20profit%7D)%22%20style%3D%22whiteSpace%3Dwrap%3Bhtml%3D1%3BstrokeWidth%3D2%3B%22%20vertex%3D%221%22%20parent%3D%221%22%3E%3CmxGeometry%20x%3D%22401%22%20y%3D%22943%22%20width%3D%22308%22%20height%3D%2231%22%20as%3D%22geometry%22%2F%3E%3C%2FmxCell%3E%3CmxCell%20id%3D%2269%22%20value%3D%22file%20close%22%20style%3D%22ellipse%3BwhiteSpace%3Dwrap%3Bhtml%3D1%3BstrokeWidth%3D2%3B%22%20vertex%3D%221%22%20parent%3D%221%22%3E%3CmxGeometry%20x%3D%22134.79%22%20y%3D%221122.5%22%20width%3D%2297.22%22%20height%3D%2220.5%22%20as%3D%22geometry%22%2F%3E%3C%2FmxCell%3E%3CmxCell%20id%3D%2270%22%20value%3D%22file%20close%22%20style%3D%22ellipse%3BwhiteSpace%3Dwrap%3Bhtml%3D1%3BstrokeWidth%3D2%3B%22%20vertex%3D%221%22%20parent%3D%221%22%3E%3CmxGeometry%20x%3D%22506%22%20y%3D%22996.5%22%20width%3D%2297.22%22%20height%3D%2220.5%22%20as%3D%22geometry%22%2F%3E%3C%2FmxCell%3E%3C%2Froot%3E%3C%2FmxGraphModel%3E</w:t>
      </w:r>
    </w:p>
    <w:p>
      <w:pPr>
        <w:pStyle w:val="11"/>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center"/>
        <w:rPr>
          <w:rFonts w:hint="default" w:ascii="Times New Roman" w:hAnsi="Times New Roman" w:eastAsia="Times New Roman" w:cs="Times New Roman"/>
          <w:b/>
          <w:bCs/>
          <w:i w:val="0"/>
          <w:smallCaps w:val="0"/>
          <w:strike w:val="0"/>
          <w:color w:val="4F81BD" w:themeColor="accent1"/>
          <w:sz w:val="24"/>
          <w:szCs w:val="24"/>
          <w:u w:val="none"/>
          <w:shd w:val="clear" w:fill="auto"/>
          <w:vertAlign w:val="baseline"/>
          <w:lang w:val="uk-UA"/>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Блок-схема до завдання</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Планований час на реалізацію</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uk-UA"/>
        </w:rPr>
        <w:t>: 2 год</w:t>
      </w:r>
    </w:p>
    <w:p>
      <w:pPr>
        <w:spacing w:after="0"/>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uk-UA"/>
        </w:rPr>
        <w:t xml:space="preserve"> </w:t>
      </w:r>
    </w:p>
    <w:p>
      <w:pPr>
        <w:pStyle w:val="3"/>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4. </w:t>
      </w:r>
      <w:r>
        <w:rPr>
          <w:rFonts w:ascii="Times New Roman" w:hAnsi="Times New Roman" w:eastAsia="Times New Roman" w:cs="Times New Roman"/>
          <w:b/>
          <w:color w:val="000000"/>
          <w:rtl w:val="0"/>
        </w:rPr>
        <w:tab/>
      </w:r>
      <w:r>
        <w:rPr>
          <w:rFonts w:ascii="Times New Roman" w:hAnsi="Times New Roman" w:eastAsia="Times New Roman" w:cs="Times New Roman"/>
          <w:b/>
          <w:color w:val="000000"/>
          <w:rtl w:val="0"/>
        </w:rPr>
        <w:t>Код програм з посиланням на зовнішні ресурси:</w:t>
      </w:r>
    </w:p>
    <w:p>
      <w:pPr>
        <w:rPr>
          <w:rFonts w:hint="default" w:ascii="Times New Roman" w:hAnsi="Times New Roman" w:eastAsia="Times New Roman" w:cs="Times New Roman"/>
          <w:b/>
          <w:bCs/>
          <w:sz w:val="24"/>
          <w:szCs w:val="24"/>
          <w:rtl w:val="0"/>
          <w:lang w:val="en-US"/>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1 </w:t>
      </w:r>
      <w:r>
        <w:rPr>
          <w:rFonts w:hint="default" w:ascii="Times New Roman" w:hAnsi="Times New Roman" w:eastAsia="Times New Roman" w:cs="Times New Roman"/>
          <w:b/>
          <w:bCs/>
          <w:sz w:val="24"/>
          <w:szCs w:val="24"/>
          <w:rtl w:val="0"/>
          <w:lang w:val="en-US"/>
        </w:rPr>
        <w:t>VNS Lab 6</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"https://github.com/artificial-intelligence-department/ai_programming_playground/blob/epic_5_practice_and_labs_savchuk_ania/ai_11/ania_savchuk/epic_5/vns_lab_6_task_2_variant_19_ania_savchuk.cpp"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https://github.com/artificial-intelligence-department/ai_programming_playground/blob/epic_5_practice_and_labs_savchuk_ania/ai_11/ania_savchuk/epic_5/vns_lab_6_task_2_variant_19_ania_savchuk.cpp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&lt;stdio.h&gt;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&lt;string.h&gt;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bool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identificator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Перевірка, чи ідентифікатор не є ключовим словом</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96</w:t>
      </w: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"alignas"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"alignof"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"and_eq"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"asm"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"atomic_cancel"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"atomic_commit"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"atomic_noexcept"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"bitand"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"bitor"</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"bool"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"char8_t"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"char16_t"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"char32_t"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"compl"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"concept"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"consteval"</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"constexpr"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"const_cast"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"continue"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"co_await"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"co_return"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"co_yield"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"decltype"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"default"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"delete"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"dynamic_cast"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"enum"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"explicit"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"extern"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"float"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"friend"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"goto"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"inline"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"long"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"mutable"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"new"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"noexcept"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"not_eq"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"nullptr"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"operator"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"or_eq"</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"private"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"protected"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"public"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"register"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"reinterpret_cast"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"requires"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"short"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"static"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"static_assert"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"static_cast"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"switch"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"synchronized"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"template"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"this"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"thread_local"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"throw"</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"typedef"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"typeid"</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"typename"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"unsigned"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"virtual"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"volatile"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"wchar_t"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"xor"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"xor_eq"</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B5CEA8"/>
          <w:kern w:val="0"/>
          <w:sz w:val="16"/>
          <w:szCs w:val="16"/>
          <w:shd w:val="clear" w:fill="1E1E1E"/>
          <w:lang w:val="en-US" w:eastAsia="zh-CN" w:bidi="ar"/>
        </w:rPr>
        <w:t>96</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keywords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//Перевірка чи індентифікатор починається з букви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CE9178"/>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CE9178"/>
          <w:kern w:val="0"/>
          <w:sz w:val="16"/>
          <w:szCs w:val="16"/>
          <w:shd w:val="clear" w:fill="1E1E1E"/>
          <w:lang w:val="en-US" w:eastAsia="zh-CN" w:bidi="ar"/>
        </w:rPr>
        <w:t>'Z'</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'_'</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current_position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strtok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nullptr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identificator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token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strtok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nullptr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DCDCAA"/>
          <w:kern w:val="0"/>
          <w:sz w:val="16"/>
          <w:szCs w:val="16"/>
          <w:shd w:val="clear" w:fill="1E1E1E"/>
          <w:lang w:val="en-US" w:eastAsia="zh-CN" w:bidi="ar"/>
        </w:rPr>
        <w:t>strlen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new_string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new_string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current_position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7BA7D"/>
          <w:kern w:val="0"/>
          <w:sz w:val="16"/>
          <w:szCs w:val="16"/>
          <w:shd w:val="clear" w:fill="1E1E1E"/>
          <w:lang w:val="en-US" w:eastAsia="zh-CN" w:bidi="ar"/>
        </w:rPr>
        <w:t>\0</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a string: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CDCAA"/>
          <w:kern w:val="0"/>
          <w:sz w:val="16"/>
          <w:szCs w:val="16"/>
          <w:shd w:val="clear" w:fill="1E1E1E"/>
          <w:lang w:val="en-US" w:eastAsia="zh-CN" w:bidi="ar"/>
        </w:rPr>
        <w:t>remove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"Modified string: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uk-UA"/>
        </w:rPr>
      </w:pPr>
      <w:r>
        <w:rPr>
          <w:rFonts w:hint="default" w:ascii="Consolas" w:hAnsi="Consolas" w:eastAsia="Consolas" w:cs="Consolas"/>
          <w:b w:val="0"/>
          <w:bCs w:val="0"/>
          <w:color w:val="D4D4D4"/>
          <w:kern w:val="0"/>
          <w:sz w:val="16"/>
          <w:szCs w:val="16"/>
          <w:shd w:val="clear" w:fill="1E1E1E"/>
          <w:lang w:val="en-US" w:eastAsia="zh-CN" w:bidi="ar"/>
        </w:rPr>
        <w:t>}</w:t>
      </w: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Код до програми VNS Lab 6</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rtl w:val="0"/>
          <w:lang w:val="en-US"/>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2 </w:t>
      </w:r>
      <w:r>
        <w:rPr>
          <w:rFonts w:hint="default" w:ascii="Times New Roman" w:hAnsi="Times New Roman" w:eastAsia="Times New Roman" w:cs="Times New Roman"/>
          <w:b/>
          <w:bCs/>
          <w:sz w:val="24"/>
          <w:szCs w:val="24"/>
          <w:rtl w:val="0"/>
          <w:lang w:val="en-US"/>
        </w:rPr>
        <w:t>VNS Lab 8</w:t>
      </w:r>
    </w:p>
    <w:p>
      <w:pPr>
        <w:rPr>
          <w:rFonts w:ascii="Times New Roman" w:hAnsi="Times New Roman" w:eastAsia="Times New Roman" w:cs="Times New Roman"/>
          <w:rtl w:val="0"/>
        </w:rPr>
      </w:pPr>
      <w:r>
        <w:rPr>
          <w:rFonts w:ascii="Times New Roman" w:hAnsi="Times New Roman" w:eastAsia="Times New Roman" w:cs="Times New Roman"/>
          <w:rtl w:val="0"/>
        </w:rPr>
        <w:t xml:space="preserve"> 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"https://github.com/artificial-intelligence-department/ai_programming_playground/blob/epic_5_practice_and_labs_savchuk_ania/ai_11/ania_savchuk/epic_5/vns_lab_8_task_2_variant_19_ania_savchuk.cpp"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https://github.com/artificial-intelligence-department/ai_programming_playground/blob/epic_5_practice_and_labs_savchuk_ania/ai_11/ania_savchuk/epic_5/vns_lab_8_task_2_variant_19_ania_savchuk.cpp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&lt;fstream&gt;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&lt;vector&gt;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struct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director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profit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create_file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"Error opening 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reinterpret_cast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*&gt;(&amp;</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sizeof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lang w:val="en-US"/>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outf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"films.bin"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"Error opening 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"Film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"Name: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"Director: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director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"Country: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country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"Profit: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profit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delete_from_file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pop_back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569CD6"/>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add_to_file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569CD6"/>
          <w:kern w:val="0"/>
          <w:sz w:val="16"/>
          <w:szCs w:val="16"/>
          <w:shd w:val="clear" w:fill="1E1E1E"/>
          <w:lang w:val="en-US" w:eastAsia="zh-CN" w:bidi="ar"/>
        </w:rPr>
        <w:t>&amp;</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film_name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director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double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profit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push_back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film_name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director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country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profit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"films.bin"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Film</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"The Shawshank Redemption"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"Frank Darabont"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58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"The Godfather"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"Francis Ford Coppola"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245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"The Dark Knight"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"Christopher Nolan"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"12 Angry Men"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"Sidney Lumet"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E9178"/>
          <w:kern w:val="0"/>
          <w:sz w:val="16"/>
          <w:szCs w:val="16"/>
          <w:shd w:val="clear" w:fill="1E1E1E"/>
          <w:lang w:val="en-US" w:eastAsia="zh-CN" w:bidi="ar"/>
        </w:rPr>
        <w:t>"Schindler's List"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"Steven Spielberg"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321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create_file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"Created file: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CDCAA"/>
          <w:kern w:val="0"/>
          <w:sz w:val="16"/>
          <w:szCs w:val="16"/>
          <w:shd w:val="clear" w:fill="1E1E1E"/>
          <w:lang w:val="en-US" w:eastAsia="zh-CN" w:bidi="ar"/>
        </w:rPr>
        <w:t>print_file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delete_from_file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"File after deletion: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CDCAA"/>
          <w:kern w:val="0"/>
          <w:sz w:val="16"/>
          <w:szCs w:val="16"/>
          <w:shd w:val="clear" w:fill="1E1E1E"/>
          <w:lang w:val="en-US" w:eastAsia="zh-CN" w:bidi="ar"/>
        </w:rPr>
        <w:t>print_file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add_to_file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"The Lion King"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"Roger Allers"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"USA"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968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"File with new film: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films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2</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Код до програми VNS Lab 8</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rtl w:val="0"/>
          <w:lang w:val="en-US"/>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3 </w:t>
      </w:r>
      <w:r>
        <w:rPr>
          <w:rFonts w:hint="default" w:ascii="Times New Roman" w:hAnsi="Times New Roman" w:eastAsia="Times New Roman" w:cs="Times New Roman"/>
          <w:b/>
          <w:bCs/>
          <w:sz w:val="24"/>
          <w:szCs w:val="24"/>
          <w:rtl w:val="0"/>
          <w:lang w:val="en-US"/>
        </w:rPr>
        <w:t>VNS Lab 9</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"https://github.com/artificial-intelligence-department/ai_programming_playground/blob/epic_5_practice_and_labs_savchuk_ania/ai_11/ania_savchuk/epic_5/vns_lab_9_task_2_variant_19_ania_savchuk.cpp"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https://github.com/artificial-intelligence-department/ai_programming_playground/blob/epic_5_practice_and_labs_savchuk_ania/ai_11/ania_savchuk/epic_5/vns_lab_9_task_2_variant_19_ania_savchuk.cpp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&lt;fstream&gt;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&lt;vector&gt;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&lt;string&gt;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&lt;algorithm&gt;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"Cannot open this 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void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copy_file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файл-джерело (читання)</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"Cannot open source 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//файл-призначення (запис)</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"Cannot open this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"Error: Input file is empty."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Конвертуємо слово до нижнього регістру</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tolower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ignore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Розділити рядок на слова</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Конвертуємо всі слова до нижнього регістру</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tolower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push_back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Перевірити, чи жодне слово не збігається з першим</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first_word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fillename: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ignore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"Content saved successfully"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file_to_copy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name copy file: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file_to_copy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copy_file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file_to_copy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"Lines without the first word copied to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file_to_copy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file_to_copy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first_line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consonants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"bcdfghjklmnpqrstvwxyzBCDFGHJKLMNPQRSTVWXYZ"</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size_t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first_line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first_line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first_line</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consonants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npos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consonants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break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"Number of consonants in the first line: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3</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Код до програми VNS Lab 9</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rtl w:val="0"/>
          <w:lang w:val="en-US"/>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4 </w:t>
      </w:r>
      <w:r>
        <w:rPr>
          <w:rFonts w:hint="default" w:ascii="Times New Roman" w:hAnsi="Times New Roman" w:eastAsia="Times New Roman" w:cs="Times New Roman"/>
          <w:b/>
          <w:bCs/>
          <w:sz w:val="24"/>
          <w:szCs w:val="24"/>
          <w:rtl w:val="0"/>
          <w:lang w:val="en-US"/>
        </w:rPr>
        <w:t>Algotester Lab 4</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"https://github.com/artificial-intelligence-department/ai_programming_playground/blob/epic_5_practice_and_labs_savchuk_ania/ai_11/ania_savchuk/epic_5/algotester_lab_4_variant_1_ania_savchuk.cpp"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https://github.com/artificial-intelligence-department/ai_programming_playground/blob/epic_5_practice_and_labs_savchuk_ania/ai_11/ania_savchuk/epic_5/algotester_lab_4_variant_1_ania_savchuk.cpp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&lt;vector&gt;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CE9178"/>
          <w:kern w:val="0"/>
          <w:sz w:val="16"/>
          <w:szCs w:val="16"/>
          <w:shd w:val="clear" w:fill="1E1E1E"/>
          <w:lang w:val="en-US" w:eastAsia="zh-CN" w:bidi="ar"/>
        </w:rPr>
        <w:t>&lt;algorithm&gt;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sort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CDCAA"/>
          <w:kern w:val="0"/>
          <w:sz w:val="16"/>
          <w:szCs w:val="16"/>
          <w:shd w:val="clear" w:fill="1E1E1E"/>
          <w:lang w:val="en-US" w:eastAsia="zh-CN" w:bidi="ar"/>
        </w:rPr>
        <w:t>sort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diff1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1. Різницю N-M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set_difference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back_inserter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diff1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diff1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diff1</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diff1</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diff2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2. Різницю M-N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set_difference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back_inserter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diff2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diff2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diff2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diff2</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crossing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3. Їх перетин</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set_intersection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back_inserter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crossing</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crossing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crossing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crossing</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association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4. Їх об'єднання</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set_union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back_inserter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association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association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association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association</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 xml:space="preserve"> &lt;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symmdiff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5. Їх симетричну різницю</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set_symmetric_difference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back_inserter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symmdiff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symmdiff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symmdiff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symmdiff</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4</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Код до програми Algotester Lab 4</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 та пройшла перевірку на алготестері.</w:t>
      </w:r>
    </w:p>
    <w:p>
      <w:pPr>
        <w:rPr>
          <w:rFonts w:ascii="Times New Roman" w:hAnsi="Times New Roman" w:eastAsia="Times New Roman" w:cs="Times New Roman"/>
          <w:rtl w:val="0"/>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5 </w:t>
      </w:r>
      <w:r>
        <w:rPr>
          <w:rFonts w:hint="default" w:ascii="Times New Roman" w:hAnsi="Times New Roman" w:eastAsia="Times New Roman" w:cs="Times New Roman"/>
          <w:b/>
          <w:bCs/>
          <w:sz w:val="24"/>
          <w:szCs w:val="24"/>
          <w:rtl w:val="0"/>
          <w:lang w:val="en-US"/>
        </w:rPr>
        <w:t>Algotester Lab 6</w:t>
      </w:r>
      <w:r>
        <w:rPr>
          <w:rFonts w:ascii="Times New Roman" w:hAnsi="Times New Roman" w:eastAsia="Times New Roman" w:cs="Times New Roman"/>
          <w:rtl w:val="0"/>
        </w:rPr>
        <w:t xml:space="preserve"> </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"https://github.com/artificial-intelligence-department/ai_programming_playground/blob/epic_5_practice_and_labs_savchuk_ania/ai_11/ania_savchuk/epic_5/algotester_lab_6_variant_1_ania_savchuk.cpp"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https://github.com/artificial-intelligence-department/ai_programming_playground/blob/epic_5_practice_and_labs_savchuk_ania/ai_11/ania_savchuk/epic_5/algotester_lab_6_variant_1_ania_savchuk.cpp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&lt;vector&gt;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&lt;algorithm&gt;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&lt;set&gt;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&lt;map&gt;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vector</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map</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words_count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tolower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words_count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set</w:t>
      </w:r>
      <w:r>
        <w:rPr>
          <w:rFonts w:hint="default" w:ascii="Consolas" w:hAnsi="Consolas" w:eastAsia="Consolas" w:cs="Consolas"/>
          <w:b w:val="0"/>
          <w:bCs w:val="0"/>
          <w:color w:val="D4D4D4"/>
          <w:kern w:val="0"/>
          <w:sz w:val="16"/>
          <w:szCs w:val="16"/>
          <w:shd w:val="clear" w:fill="1E1E1E"/>
          <w:lang w:val="en-US" w:eastAsia="zh-CN" w:bidi="ar"/>
        </w:rPr>
        <w:t>&lt;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&gt;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pair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words_count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pair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second</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pair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first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insert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pair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first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C586C0"/>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auto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rbegin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new_letters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5</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Код до програми Algotester Lab 6</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 та пройшла перевірку на алготестері.</w:t>
      </w:r>
    </w:p>
    <w:p>
      <w:pPr>
        <w:rPr>
          <w:rFonts w:ascii="Times New Roman" w:hAnsi="Times New Roman" w:eastAsia="Times New Roman" w:cs="Times New Roman"/>
          <w:rtl w:val="0"/>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6 </w:t>
      </w:r>
      <w:r>
        <w:rPr>
          <w:rFonts w:hint="default" w:ascii="Times New Roman" w:hAnsi="Times New Roman" w:eastAsia="Times New Roman" w:cs="Times New Roman"/>
          <w:b/>
          <w:bCs/>
          <w:sz w:val="24"/>
          <w:szCs w:val="24"/>
          <w:rtl w:val="0"/>
          <w:lang w:val="en-US"/>
        </w:rPr>
        <w:t>Class Practice</w:t>
      </w:r>
      <w:r>
        <w:rPr>
          <w:rFonts w:ascii="Times New Roman" w:hAnsi="Times New Roman" w:eastAsia="Times New Roman" w:cs="Times New Roman"/>
          <w:rtl w:val="0"/>
        </w:rPr>
        <w:t xml:space="preserve"> </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"https://github.com/artificial-intelligence-department/ai_programming_playground/blob/epic_5_practice_and_labs_savchuk_ania/ai_11/ania_savchuk/epic_5/practice_work_task_1_and_2_ania_savchuk.cpp"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https://github.com/artificial-intelligence-department/ai_programming_playground/blob/epic_5_practice_and_labs_savchuk_ania/ai_11/ania_savchuk/epic_5/practice_work_task_1_and_2_ania_savchuk.cpp</w:t>
      </w:r>
      <w:r>
        <w:rPr>
          <w:rFonts w:hint="default" w:ascii="Times New Roman" w:hAnsi="Times New Roman" w:eastAsia="Times New Roman"/>
        </w:rPr>
        <w:fldChar w:fldCharType="end"/>
      </w:r>
    </w:p>
    <w:p>
      <w:pPr>
        <w:rPr>
          <w:rFonts w:ascii="Times New Roman" w:hAnsi="Times New Roman" w:eastAsia="Times New Roman" w:cs="Times New Roman"/>
          <w:rtl w:val="0"/>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&lt;fstream&gt;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569CD6"/>
          <w:kern w:val="0"/>
          <w:sz w:val="16"/>
          <w:szCs w:val="16"/>
          <w:shd w:val="clear" w:fill="1E1E1E"/>
          <w:lang w:val="en-US" w:eastAsia="zh-CN" w:bidi="ar"/>
        </w:rPr>
        <w:t>enum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FileOpResult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Failure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FileOpResult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write_to_file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Failure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Success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4EC9B0"/>
          <w:kern w:val="0"/>
          <w:sz w:val="16"/>
          <w:szCs w:val="16"/>
          <w:shd w:val="clear" w:fill="1E1E1E"/>
          <w:lang w:val="en-US" w:eastAsia="zh-CN" w:bidi="ar"/>
        </w:rPr>
        <w:t>FileOpResult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copy_file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файл-джерело (читання)</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//ios::in (read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"Cannot open source file!"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Failure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//ios::out(write file)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//створення файлу для запису</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ofstream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ios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binary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//файл-призначення (запис)</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is_open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"Cannot open this file"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Failure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 цикл посимвольного читання</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зчитати з ff =&gt; tmp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tmp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запис tmp =&gt; ft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6A9955"/>
          <w:kern w:val="0"/>
          <w:sz w:val="16"/>
          <w:szCs w:val="16"/>
          <w:shd w:val="clear" w:fill="1E1E1E"/>
          <w:lang w:val="en-US" w:eastAsia="zh-CN" w:bidi="ar"/>
        </w:rPr>
        <w:t xml:space="preserve"> // закрити обидва файли</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FC1FF"/>
          <w:kern w:val="0"/>
          <w:sz w:val="16"/>
          <w:szCs w:val="16"/>
          <w:shd w:val="clear" w:fill="1E1E1E"/>
          <w:lang w:val="en-US" w:eastAsia="zh-CN" w:bidi="ar"/>
        </w:rPr>
        <w:t>Success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a file name: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the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255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4EC9B0"/>
          <w:kern w:val="0"/>
          <w:sz w:val="16"/>
          <w:szCs w:val="16"/>
          <w:shd w:val="clear" w:fill="1E1E1E"/>
          <w:lang w:val="en-US" w:eastAsia="zh-CN" w:bidi="ar"/>
        </w:rPr>
        <w:t>FileOpResult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write_to_file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content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Success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"File succcsfully created and content saved!"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"Failed to create file and write content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"Enter the destination file for copy: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100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FileOpResult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copy_result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copy_file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file_to</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FC1FF"/>
          <w:kern w:val="0"/>
          <w:sz w:val="16"/>
          <w:szCs w:val="16"/>
          <w:shd w:val="clear" w:fill="1E1E1E"/>
          <w:lang w:val="en-US" w:eastAsia="zh-CN" w:bidi="ar"/>
        </w:rPr>
        <w:t>Success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"File succcsfully copy"</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endl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"Failed to copy file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6</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Код до програми Class Practice</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ascii="Times New Roman" w:hAnsi="Times New Roman" w:eastAsia="Times New Roman" w:cs="Times New Roman"/>
          <w:rtl w:val="0"/>
        </w:rPr>
      </w:pPr>
      <w:r>
        <w:rPr>
          <w:rFonts w:ascii="Times New Roman" w:hAnsi="Times New Roman" w:eastAsia="Times New Roman" w:cs="Times New Roman"/>
          <w:rtl w:val="0"/>
        </w:rPr>
        <w:t>Завдання №</w:t>
      </w:r>
      <w:r>
        <w:rPr>
          <w:rFonts w:hint="default" w:ascii="Times New Roman" w:hAnsi="Times New Roman" w:eastAsia="Times New Roman" w:cs="Times New Roman"/>
          <w:rtl w:val="0"/>
          <w:lang w:val="en-US"/>
        </w:rPr>
        <w:t xml:space="preserve">7 </w:t>
      </w:r>
      <w:r>
        <w:rPr>
          <w:rFonts w:hint="default" w:ascii="Times New Roman" w:hAnsi="Times New Roman" w:eastAsia="Times New Roman" w:cs="Times New Roman"/>
          <w:b/>
          <w:bCs/>
          <w:rtl w:val="0"/>
          <w:lang w:val="en-US"/>
        </w:rPr>
        <w:t>Self</w:t>
      </w:r>
      <w:r>
        <w:rPr>
          <w:rFonts w:hint="default" w:ascii="Times New Roman" w:hAnsi="Times New Roman" w:eastAsia="Times New Roman" w:cs="Times New Roman"/>
          <w:b/>
          <w:bCs/>
          <w:sz w:val="24"/>
          <w:szCs w:val="24"/>
          <w:rtl w:val="0"/>
          <w:lang w:val="en-US"/>
        </w:rPr>
        <w:t xml:space="preserve"> Practice</w:t>
      </w:r>
      <w:r>
        <w:rPr>
          <w:rFonts w:ascii="Times New Roman" w:hAnsi="Times New Roman" w:eastAsia="Times New Roman" w:cs="Times New Roman"/>
          <w:rtl w:val="0"/>
        </w:rPr>
        <w:t xml:space="preserve"> </w:t>
      </w:r>
    </w:p>
    <w:p>
      <w:pPr>
        <w:rPr>
          <w:rFonts w:ascii="Times New Roman" w:hAnsi="Times New Roman" w:eastAsia="Times New Roman" w:cs="Times New Roman"/>
          <w:rtl w:val="0"/>
        </w:rPr>
      </w:pPr>
      <w:r>
        <w:rPr>
          <w:rFonts w:ascii="Times New Roman" w:hAnsi="Times New Roman" w:eastAsia="Times New Roman" w:cs="Times New Roman"/>
          <w:rtl w:val="0"/>
        </w:rPr>
        <w:t>Посилання на файл програми у пул-запиті GitHub</w:t>
      </w:r>
    </w:p>
    <w:p>
      <w:pPr>
        <w:rPr>
          <w:rFonts w:hint="default" w:ascii="Times New Roman" w:hAnsi="Times New Roman" w:eastAsia="Times New Roman"/>
          <w:rtl w:val="0"/>
        </w:rPr>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"https://github.com/artificial-intelligence-department/ai_programming_playground/blob/epic_5_practice_and_labs_savchuk_ania/ai_11/ania_savchuk/epic_5/self_practice_work_algotester_task_1_ania_savchuk.cpp" </w:instrText>
      </w:r>
      <w:r>
        <w:rPr>
          <w:rFonts w:hint="default" w:ascii="Times New Roman" w:hAnsi="Times New Roman" w:eastAsia="Times New Roman"/>
        </w:rPr>
        <w:fldChar w:fldCharType="separate"/>
      </w:r>
      <w:r>
        <w:rPr>
          <w:rStyle w:val="15"/>
          <w:rFonts w:hint="default" w:ascii="Times New Roman" w:hAnsi="Times New Roman" w:eastAsia="Times New Roman"/>
          <w:rtl w:val="0"/>
        </w:rPr>
        <w:t>https://github.com/artificial-intelligence-department/ai_programming_playground/blob/epic_5_practice_and_labs_savchuk_ania/ai_11/ania_savchuk/epic_5/self_practice_work_algotester_task_1_ania_savchuk.cpp</w:t>
      </w:r>
      <w:r>
        <w:rPr>
          <w:rFonts w:hint="default" w:ascii="Times New Roman" w:hAnsi="Times New Roman" w:eastAsia="Times New Roman"/>
        </w:rPr>
        <w:fldChar w:fldCharType="end"/>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#include</w:t>
      </w:r>
      <w:r>
        <w:rPr>
          <w:rFonts w:hint="default" w:ascii="Consolas" w:hAnsi="Consolas" w:eastAsia="Consolas" w:cs="Consolas"/>
          <w:b w:val="0"/>
          <w:bCs w:val="0"/>
          <w:color w:val="569CD6"/>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&lt;string&gt;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using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namespace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main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&gt;&gt;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ignore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string</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getline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linewords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int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linewords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size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char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symbol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linewords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symbol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&amp;&amp; </w:t>
      </w:r>
      <w:r>
        <w:rPr>
          <w:rFonts w:hint="default" w:ascii="Consolas" w:hAnsi="Consolas" w:eastAsia="Consolas" w:cs="Consolas"/>
          <w:b w:val="0"/>
          <w:bCs w:val="0"/>
          <w:color w:val="9CDCFE"/>
          <w:kern w:val="0"/>
          <w:sz w:val="16"/>
          <w:szCs w:val="16"/>
          <w:shd w:val="clear" w:fill="1E1E1E"/>
          <w:lang w:val="en-US" w:eastAsia="zh-CN" w:bidi="ar"/>
        </w:rPr>
        <w:t>linewords</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ind w:firstLine="351"/>
        <w:jc w:val="left"/>
        <w:rPr>
          <w:rFonts w:hint="default" w:ascii="Consolas" w:hAnsi="Consolas" w:eastAsia="Consolas" w:cs="Consolas"/>
          <w:b w:val="0"/>
          <w:bCs w:val="0"/>
          <w:color w:val="D4D4D4"/>
          <w:kern w:val="0"/>
          <w:sz w:val="16"/>
          <w:szCs w:val="16"/>
          <w:shd w:val="clear" w:fill="1E1E1E"/>
          <w:lang w:val="en-US" w:eastAsia="zh-CN" w:bidi="ar"/>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&lt;&lt;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7</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Код до програми Self Practice</w:t>
      </w:r>
    </w:p>
    <w:p>
      <w:pPr>
        <w:rPr>
          <w:rFonts w:ascii="Times New Roman" w:hAnsi="Times New Roman" w:eastAsia="Times New Roman" w:cs="Times New Roman"/>
          <w:sz w:val="24"/>
          <w:szCs w:val="24"/>
          <w:rtl w:val="0"/>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 та пройшла перевірку на алготестері.</w:t>
      </w:r>
      <w:r>
        <w:rPr>
          <w:rFonts w:ascii="Times New Roman" w:hAnsi="Times New Roman" w:eastAsia="Times New Roman" w:cs="Times New Roman"/>
          <w:sz w:val="24"/>
          <w:szCs w:val="24"/>
          <w:rtl w:val="0"/>
        </w:rPr>
        <w:t xml:space="preserve"> </w:t>
      </w:r>
    </w:p>
    <w:p>
      <w:pPr>
        <w:pStyle w:val="3"/>
        <w:rPr>
          <w:rFonts w:ascii="Times New Roman" w:hAnsi="Times New Roman" w:eastAsia="Times New Roman" w:cs="Times New Roman"/>
          <w:b/>
          <w:color w:val="000000"/>
        </w:rPr>
      </w:pPr>
      <w:r>
        <w:rPr>
          <w:rFonts w:ascii="Times New Roman" w:hAnsi="Times New Roman" w:eastAsia="Times New Roman" w:cs="Times New Roman"/>
          <w:b/>
          <w:color w:val="000000"/>
          <w:rtl w:val="0"/>
        </w:rPr>
        <w:t>5.</w:t>
      </w:r>
      <w:r>
        <w:rPr>
          <w:rFonts w:ascii="Times New Roman" w:hAnsi="Times New Roman" w:eastAsia="Times New Roman" w:cs="Times New Roman"/>
          <w:b/>
          <w:color w:val="000000"/>
          <w:rtl w:val="0"/>
        </w:rPr>
        <w:tab/>
      </w:r>
      <w:r>
        <w:rPr>
          <w:rFonts w:ascii="Times New Roman" w:hAnsi="Times New Roman" w:eastAsia="Times New Roman" w:cs="Times New Roman"/>
          <w:b/>
          <w:color w:val="000000"/>
          <w:rtl w:val="0"/>
        </w:rPr>
        <w:t>Результати виконання завдань, тестування та фактично затрачений час:</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uk-UA"/>
        </w:rPr>
        <w:t xml:space="preserve">1 </w:t>
      </w:r>
      <w:r>
        <w:rPr>
          <w:rFonts w:hint="default" w:ascii="Times New Roman" w:hAnsi="Times New Roman" w:eastAsia="Times New Roman" w:cs="Times New Roman"/>
          <w:b/>
          <w:bCs/>
          <w:sz w:val="24"/>
          <w:szCs w:val="24"/>
          <w:rtl w:val="0"/>
          <w:lang w:val="en-US"/>
        </w:rPr>
        <w:t>VNS Lab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OUTPUT/INPUT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a string: This is a new class.I try to do all the best.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Modified string: This is a class.I to all the best.</w:t>
      </w: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8</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Результати виконання програми VNS Lab 6</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sz w:val="24"/>
          <w:szCs w:val="24"/>
          <w:rtl w:val="0"/>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en-US"/>
        </w:rPr>
        <w:t xml:space="preserve">: 3 </w:t>
      </w:r>
      <w:r>
        <w:rPr>
          <w:rFonts w:hint="default" w:ascii="Times New Roman" w:hAnsi="Times New Roman" w:eastAsia="Times New Roman" w:cs="Times New Roman"/>
          <w:sz w:val="24"/>
          <w:szCs w:val="24"/>
          <w:rtl w:val="0"/>
          <w:lang w:val="uk-UA"/>
        </w:rPr>
        <w:t>год</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2</w:t>
      </w:r>
      <w:r>
        <w:rPr>
          <w:rFonts w:hint="default" w:ascii="Times New Roman" w:hAnsi="Times New Roman" w:eastAsia="Times New Roman" w:cs="Times New Roman"/>
          <w:sz w:val="24"/>
          <w:szCs w:val="24"/>
          <w:rtl w:val="0"/>
          <w:lang w:val="uk-UA"/>
        </w:rPr>
        <w:t xml:space="preserve"> </w:t>
      </w:r>
      <w:r>
        <w:rPr>
          <w:rFonts w:hint="default" w:ascii="Times New Roman" w:hAnsi="Times New Roman" w:eastAsia="Times New Roman" w:cs="Times New Roman"/>
          <w:b/>
          <w:bCs/>
          <w:sz w:val="24"/>
          <w:szCs w:val="24"/>
          <w:rtl w:val="0"/>
          <w:lang w:val="en-US"/>
        </w:rPr>
        <w:t>VNS Lab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 xml:space="preserve">Created file: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Shawshank Redemption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Frank Darabont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58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Godfather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Francis Ford Coppola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245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Dark Knight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Christopher Nolan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1003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12 Angry Men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Sidney Lumet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Schindler's List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Steven Spielberg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321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File after deletion: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Shawshank Redemption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Frank Darabont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58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Godfather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Francis Ford Coppola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245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Dark Knight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Christopher Nolan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1003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File with new film: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Shawshank Redemption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Frank Darabont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58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Godfather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Francis Ford Coppola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245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Dark Knight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Christopher Nolan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1003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Film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Name: The Lion King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Director: Roger Allers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Country: USA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Profit: 968</w:t>
      </w: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9</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Результати виконання програми VNS Lab 8</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sz w:val="24"/>
          <w:szCs w:val="24"/>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lang w:val="uk-UA"/>
        </w:rPr>
        <w:t>2</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Times New Roman" w:cs="Times New Roman"/>
          <w:sz w:val="24"/>
          <w:szCs w:val="24"/>
          <w:rtl w:val="0"/>
          <w:lang w:val="uk-UA"/>
        </w:rPr>
        <w:t>год</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3</w:t>
      </w:r>
      <w:r>
        <w:rPr>
          <w:rFonts w:hint="default" w:ascii="Times New Roman" w:hAnsi="Times New Roman" w:eastAsia="Times New Roman" w:cs="Times New Roman"/>
          <w:sz w:val="24"/>
          <w:szCs w:val="24"/>
          <w:rtl w:val="0"/>
          <w:lang w:val="uk-UA"/>
        </w:rPr>
        <w:t xml:space="preserve"> </w:t>
      </w:r>
      <w:r>
        <w:rPr>
          <w:rFonts w:hint="default" w:ascii="Times New Roman" w:hAnsi="Times New Roman" w:eastAsia="Times New Roman" w:cs="Times New Roman"/>
          <w:b/>
          <w:bCs/>
          <w:sz w:val="24"/>
          <w:szCs w:val="24"/>
          <w:rtl w:val="0"/>
          <w:lang w:val="en-US"/>
        </w:rPr>
        <w:t>VNS Lab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fillename: Summer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content: Summer is a season cherished for its warmth and vibrant energy. As the sun graces the sky with its golden presence, the atmosphere becomes filled with the sweet scent of blooming flowers and freshly cut grass. Long, sunlit days provide the perfect backdrop for outdoor adventures and leisurely strolls. The air is filled with the cheerful melodies of birds, creating a symphony that complements the joyous spirit of the season. Beaches beckon with their inviting shores, offering a refreshing escape from the heat. Families and friends gather for picnics, barbecues, and lively festivities, creating lasting memories under the azure sky. The vibrant colors of summer fashion mirror the kaleidoscope of hues found in nature, adding a splash of vivacity to every outdoor gathering. Summer evenings bring enchanting sunsets, painting the horizon with hues of pink, orange, and purple.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Content saved successfully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name copy file: Copy_summer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Lines without the first word copied to Copy_summer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Number of consonants in the first line: 81</w:t>
      </w: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10</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Результати виконання програми VNS Lab 9</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r>
        <w:drawing>
          <wp:inline distT="0" distB="0" distL="114300" distR="114300">
            <wp:extent cx="6295390" cy="1310640"/>
            <wp:effectExtent l="9525" t="9525" r="1968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295390" cy="1310640"/>
                    </a:xfrm>
                    <a:prstGeom prst="rect">
                      <a:avLst/>
                    </a:prstGeom>
                    <a:noFill/>
                    <a:ln>
                      <a:solidFill>
                        <a:schemeClr val="tx1"/>
                      </a:solidFill>
                    </a:ln>
                  </pic:spPr>
                </pic:pic>
              </a:graphicData>
            </a:graphic>
          </wp:inline>
        </w:drawing>
      </w:r>
    </w:p>
    <w:p>
      <w:pPr>
        <w:pStyle w:val="11"/>
        <w:jc w:val="center"/>
        <w:rPr>
          <w:rFonts w:hint="default"/>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2</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Файл Copy_summer</w:t>
      </w:r>
    </w:p>
    <w:p>
      <w:pPr>
        <w:rPr>
          <w:rFonts w:hint="default" w:ascii="Times New Roman" w:hAnsi="Times New Roman" w:eastAsia="Times New Roman" w:cs="Times New Roman"/>
          <w:sz w:val="24"/>
          <w:szCs w:val="24"/>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uk-UA"/>
        </w:rPr>
        <w:t>: 2 год</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rtl w:val="0"/>
          <w:lang w:val="en-US"/>
        </w:rPr>
        <w:t xml:space="preserve">4 </w:t>
      </w:r>
      <w:r>
        <w:rPr>
          <w:rFonts w:hint="default" w:ascii="Times New Roman" w:hAnsi="Times New Roman" w:eastAsia="Times New Roman" w:cs="Times New Roman"/>
          <w:b/>
          <w:bCs/>
          <w:sz w:val="24"/>
          <w:szCs w:val="24"/>
          <w:rtl w:val="0"/>
          <w:lang w:val="en-US"/>
        </w:rPr>
        <w:t>Algotester Lab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1 2 3 4 5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4 5 6 7 8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 xml:space="preserve">1 2 3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 xml:space="preserve">6 7 8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 xml:space="preserve">4 5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 xml:space="preserve">1 2 3 4 5 6 7 8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 xml:space="preserve">1 2 3 6 7 8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11</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Результат виконння програми Algotester Lab 4</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lang w:val="uk-UA"/>
        </w:rPr>
        <w:t>та успішно пройшла перевірку на алготестері</w:t>
      </w:r>
    </w:p>
    <w:p>
      <w:r>
        <w:drawing>
          <wp:inline distT="0" distB="0" distL="114300" distR="114300">
            <wp:extent cx="6295390" cy="401955"/>
            <wp:effectExtent l="9525" t="9525" r="1968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295390" cy="401955"/>
                    </a:xfrm>
                    <a:prstGeom prst="rect">
                      <a:avLst/>
                    </a:prstGeom>
                    <a:noFill/>
                    <a:ln>
                      <a:solidFill>
                        <a:schemeClr val="tx1"/>
                      </a:solidFill>
                    </a:ln>
                  </pic:spPr>
                </pic:pic>
              </a:graphicData>
            </a:graphic>
          </wp:inline>
        </w:drawing>
      </w:r>
    </w:p>
    <w:p>
      <w:pPr>
        <w:pStyle w:val="11"/>
        <w:jc w:val="center"/>
        <w:rPr>
          <w:rFonts w:hint="default"/>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3</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Задачу зараховано на алготестері</w:t>
      </w:r>
    </w:p>
    <w:p>
      <w:pPr>
        <w:rPr>
          <w:rFonts w:hint="default" w:ascii="Times New Roman" w:hAnsi="Times New Roman" w:eastAsia="Times New Roman" w:cs="Times New Roman"/>
          <w:sz w:val="24"/>
          <w:szCs w:val="24"/>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uk-UA"/>
        </w:rPr>
        <w:t>: 3 год</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5</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b/>
          <w:bCs/>
          <w:sz w:val="24"/>
          <w:szCs w:val="24"/>
          <w:rtl w:val="0"/>
          <w:lang w:val="en-US"/>
        </w:rPr>
        <w:t>Algotester Lab 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5 2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stugna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neptune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grim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oplot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Grim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r m i 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5 3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stugna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neptune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grim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oplot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Grim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Empty!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12</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Результат виконння програми Algotester Lab 6</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rtl w:val="0"/>
          <w:lang w:val="uk-UA"/>
        </w:rPr>
        <w:t>та успішно пройшла перевірку на алготестері</w:t>
      </w:r>
    </w:p>
    <w:p>
      <w:r>
        <w:drawing>
          <wp:inline distT="0" distB="0" distL="114300" distR="114300">
            <wp:extent cx="6298565" cy="387985"/>
            <wp:effectExtent l="9525" t="9525" r="1651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298565" cy="387985"/>
                    </a:xfrm>
                    <a:prstGeom prst="rect">
                      <a:avLst/>
                    </a:prstGeom>
                    <a:noFill/>
                    <a:ln>
                      <a:solidFill>
                        <a:schemeClr val="tx1"/>
                      </a:solidFill>
                    </a:ln>
                  </pic:spPr>
                </pic:pic>
              </a:graphicData>
            </a:graphic>
          </wp:inline>
        </w:drawing>
      </w:r>
    </w:p>
    <w:p>
      <w:pPr>
        <w:pStyle w:val="11"/>
        <w:jc w:val="center"/>
        <w:rPr>
          <w:rFonts w:hint="default"/>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4</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Задачу зараховано на алготестері</w:t>
      </w:r>
    </w:p>
    <w:p>
      <w:pPr>
        <w:rPr>
          <w:rFonts w:hint="default" w:ascii="Times New Roman" w:hAnsi="Times New Roman" w:eastAsia="Times New Roman" w:cs="Times New Roman"/>
          <w:sz w:val="24"/>
          <w:szCs w:val="24"/>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uk-UA"/>
        </w:rPr>
        <w:t>: 5 год</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rtl w:val="0"/>
          <w:lang w:val="en-US"/>
        </w:rPr>
        <w:t xml:space="preserve">6 </w:t>
      </w:r>
      <w:r>
        <w:rPr>
          <w:rFonts w:hint="default" w:ascii="Times New Roman" w:hAnsi="Times New Roman" w:eastAsia="Times New Roman" w:cs="Times New Roman"/>
          <w:b/>
          <w:bCs/>
          <w:sz w:val="24"/>
          <w:szCs w:val="24"/>
          <w:rtl w:val="0"/>
          <w:lang w:val="en-US"/>
        </w:rPr>
        <w:t>Class Practice</w:t>
      </w:r>
      <w:r>
        <w:rPr>
          <w:rFonts w:ascii="Times New Roman" w:hAnsi="Times New Roman" w:eastAsia="Times New Roman" w:cs="Times New Roman"/>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a file name: Winter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the content: The crisp air of winter carries the scent of pine, and the quietude of snowfall creates a peaceful, enchanting atmosphere.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File succcsfully created and content saved!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Enter the destination file for copy: Copy_winter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14:textFill>
            <w14:solidFill>
              <w14:schemeClr w14:val="bg1"/>
            </w14:solidFill>
          </w14:textFill>
        </w:rPr>
        <w:t>File succcsfully copy</w:t>
      </w:r>
    </w:p>
    <w:p>
      <w:pPr>
        <w:pStyle w:val="11"/>
        <w:jc w:val="center"/>
        <w:rPr>
          <w:rFonts w:hint="default" w:ascii="Times New Roman" w:hAnsi="Times New Roman" w:eastAsia="Times New Roman" w:cs="Times New Roman"/>
          <w:b/>
          <w:bCs/>
          <w:color w:val="4F81BD" w:themeColor="accent1"/>
          <w:rtl w:val="0"/>
          <w:lang w:val="uk-UA"/>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13</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Результат виконання програми Class Practice</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w:t>
      </w:r>
    </w:p>
    <w:p>
      <w:pPr>
        <w:rPr>
          <w:rFonts w:hint="default" w:ascii="Times New Roman" w:hAnsi="Times New Roman" w:eastAsia="Times New Roman" w:cs="Times New Roman"/>
          <w:sz w:val="24"/>
          <w:szCs w:val="24"/>
          <w:rtl w:val="0"/>
          <w:lang w:val="uk-UA"/>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en-US"/>
        </w:rPr>
        <w:t xml:space="preserve">: 1 </w:t>
      </w:r>
      <w:r>
        <w:rPr>
          <w:rFonts w:hint="default" w:ascii="Times New Roman" w:hAnsi="Times New Roman" w:eastAsia="Times New Roman" w:cs="Times New Roman"/>
          <w:sz w:val="24"/>
          <w:szCs w:val="24"/>
          <w:rtl w:val="0"/>
          <w:lang w:val="uk-UA"/>
        </w:rPr>
        <w:t>год</w:t>
      </w:r>
    </w:p>
    <w:p>
      <w:r>
        <w:drawing>
          <wp:inline distT="0" distB="0" distL="114300" distR="114300">
            <wp:extent cx="6290945" cy="1288415"/>
            <wp:effectExtent l="9525" t="9525" r="2413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6290945" cy="1288415"/>
                    </a:xfrm>
                    <a:prstGeom prst="rect">
                      <a:avLst/>
                    </a:prstGeom>
                    <a:noFill/>
                    <a:ln>
                      <a:solidFill>
                        <a:schemeClr val="tx1"/>
                      </a:solidFill>
                    </a:ln>
                  </pic:spPr>
                </pic:pic>
              </a:graphicData>
            </a:graphic>
          </wp:inline>
        </w:drawing>
      </w:r>
    </w:p>
    <w:p>
      <w:pPr>
        <w:pStyle w:val="11"/>
        <w:jc w:val="center"/>
        <w:rPr>
          <w:rFonts w:hint="default"/>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5</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Файл Copy_winter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Завдання №</w:t>
      </w:r>
      <w:r>
        <w:rPr>
          <w:rFonts w:hint="default" w:ascii="Times New Roman" w:hAnsi="Times New Roman" w:eastAsia="Times New Roman" w:cs="Times New Roman"/>
          <w:sz w:val="24"/>
          <w:szCs w:val="24"/>
          <w:rtl w:val="0"/>
          <w:lang w:val="en-US"/>
        </w:rPr>
        <w:t>7</w:t>
      </w:r>
      <w:r>
        <w:rPr>
          <w:rFonts w:hint="default" w:ascii="Times New Roman" w:hAnsi="Times New Roman" w:eastAsia="Times New Roman" w:cs="Times New Roman"/>
          <w:rtl w:val="0"/>
          <w:lang w:val="en-US"/>
        </w:rPr>
        <w:t xml:space="preserve"> </w:t>
      </w:r>
      <w:r>
        <w:rPr>
          <w:rFonts w:hint="default" w:ascii="Times New Roman" w:hAnsi="Times New Roman" w:eastAsia="Times New Roman" w:cs="Times New Roman"/>
          <w:b/>
          <w:bCs/>
          <w:rtl w:val="0"/>
          <w:lang w:val="en-US"/>
        </w:rPr>
        <w:t>Self</w:t>
      </w:r>
      <w:r>
        <w:rPr>
          <w:rFonts w:hint="default" w:ascii="Times New Roman" w:hAnsi="Times New Roman" w:eastAsia="Times New Roman" w:cs="Times New Roman"/>
          <w:b/>
          <w:bCs/>
          <w:sz w:val="24"/>
          <w:szCs w:val="24"/>
          <w:rtl w:val="0"/>
          <w:lang w:val="en-US"/>
        </w:rPr>
        <w:t xml:space="preserve"> Practice</w:t>
      </w:r>
      <w:r>
        <w:rPr>
          <w:rFonts w:ascii="Times New Roman" w:hAnsi="Times New Roman" w:eastAsia="Times New Roman" w:cs="Times New Roman"/>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INPUT/OUTPUT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d#rkness b#yond twilight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crimson beyond blood that flows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buried in the stream of time is where your power grows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i pledge myself to conquer all the foes who stand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before the mighty gift bestowed in my unworthy hand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let the fools who stand before me be destroyed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by the power you and i possess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dr#gon sl#ve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hint="default" w:ascii="Times New Roman" w:hAnsi="Times New Roman" w:eastAsia="Times New Roman" w:cs="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pPr>
      <w:r>
        <w:rPr>
          <w:rFonts w:hint="default" w:ascii="Times New Roman" w:hAnsi="Times New Roman" w:eastAsia="Times New Roman"/>
          <w:b w:val="0"/>
          <w:i w:val="0"/>
          <w:smallCaps w:val="0"/>
          <w:strike w:val="0"/>
          <w:color w:val="FFFFFF" w:themeColor="background1"/>
          <w:sz w:val="20"/>
          <w:szCs w:val="20"/>
          <w:u w:val="none"/>
          <w:shd w:val="clear" w:fill="auto"/>
          <w:vertAlign w:val="baseline"/>
          <w:lang w:val="en-US"/>
          <w14:textFill>
            <w14:solidFill>
              <w14:schemeClr w14:val="bg1"/>
            </w14:solidFill>
          </w14:textFill>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pStyle w:val="11"/>
        <w:jc w:val="center"/>
        <w:rPr>
          <w:rFonts w:hint="default" w:ascii="Times New Roman" w:hAnsi="Times New Roman" w:eastAsia="Times New Roman" w:cs="Times New Roman"/>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Insert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Insert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14</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Результат виконання програми Self Practice</w:t>
      </w:r>
    </w:p>
    <w:p>
      <w:pPr>
        <w:rPr>
          <w:rFonts w:hint="default" w:ascii="Times New Roman" w:hAnsi="Times New Roman" w:eastAsia="Times New Roman" w:cs="Times New Roman"/>
          <w:rtl w:val="0"/>
          <w:lang w:val="uk-UA"/>
        </w:rPr>
      </w:pPr>
      <w:r>
        <w:rPr>
          <w:rFonts w:hint="default" w:ascii="Times New Roman" w:hAnsi="Times New Roman" w:eastAsia="Times New Roman" w:cs="Times New Roman"/>
          <w:rtl w:val="0"/>
          <w:lang w:val="uk-UA"/>
        </w:rPr>
        <w:t>Програма успішно виконана та працює відповідно до всіх вимог поставлених у задачі та пройшлп перевірку на алготестері.</w:t>
      </w:r>
    </w:p>
    <w:p>
      <w:r>
        <w:drawing>
          <wp:inline distT="0" distB="0" distL="114300" distR="114300">
            <wp:extent cx="6293485" cy="425450"/>
            <wp:effectExtent l="9525" t="9525" r="2159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6293485" cy="425450"/>
                    </a:xfrm>
                    <a:prstGeom prst="rect">
                      <a:avLst/>
                    </a:prstGeom>
                    <a:noFill/>
                    <a:ln>
                      <a:solidFill>
                        <a:schemeClr val="tx1"/>
                      </a:solidFill>
                    </a:ln>
                  </pic:spPr>
                </pic:pic>
              </a:graphicData>
            </a:graphic>
          </wp:inline>
        </w:drawing>
      </w:r>
    </w:p>
    <w:p>
      <w:pPr>
        <w:pStyle w:val="11"/>
        <w:jc w:val="center"/>
        <w:rPr>
          <w:rFonts w:hint="default"/>
          <w:b/>
          <w:bCs/>
          <w:color w:val="4F81BD" w:themeColor="accent1"/>
          <w:rtl w:val="0"/>
          <w:lang w:val="en-US"/>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6</w:t>
      </w:r>
      <w:r>
        <w:rPr>
          <w:b/>
          <w:bCs/>
          <w:color w:val="4F81BD" w:themeColor="accent1"/>
          <w14:textFill>
            <w14:solidFill>
              <w14:schemeClr w14:val="accent1"/>
            </w14:solidFill>
          </w14:textFill>
        </w:rPr>
        <w:fldChar w:fldCharType="end"/>
      </w:r>
      <w:r>
        <w:rPr>
          <w:b/>
          <w:bCs/>
          <w:color w:val="4F81BD" w:themeColor="accent1"/>
          <w:lang w:val="en-US"/>
          <w14:textFill>
            <w14:solidFill>
              <w14:schemeClr w14:val="accent1"/>
            </w14:solidFill>
          </w14:textFill>
        </w:rPr>
        <w:t>: Задачу зараховано на алготестері</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Час затрачений на виконання завдання</w:t>
      </w:r>
      <w:r>
        <w:rPr>
          <w:rFonts w:hint="default" w:ascii="Times New Roman" w:hAnsi="Times New Roman" w:eastAsia="Times New Roman" w:cs="Times New Roman"/>
          <w:sz w:val="24"/>
          <w:szCs w:val="24"/>
          <w:rtl w:val="0"/>
          <w:lang w:val="en-US"/>
        </w:rPr>
        <w:t xml:space="preserve">: 30 </w:t>
      </w:r>
      <w:r>
        <w:rPr>
          <w:rFonts w:hint="default" w:ascii="Times New Roman" w:hAnsi="Times New Roman" w:eastAsia="Times New Roman" w:cs="Times New Roman"/>
          <w:sz w:val="24"/>
          <w:szCs w:val="24"/>
          <w:rtl w:val="0"/>
          <w:lang w:val="uk-UA"/>
        </w:rPr>
        <w:t>хв</w:t>
      </w:r>
    </w:p>
    <w:p>
      <w:pPr>
        <w:pStyle w:val="3"/>
        <w:rPr>
          <w:rFonts w:ascii="Times New Roman" w:hAnsi="Times New Roman" w:eastAsia="Times New Roman" w:cs="Times New Roman"/>
          <w:b/>
          <w:color w:val="000000"/>
        </w:rPr>
      </w:pPr>
      <w:bookmarkStart w:id="0" w:name="_heading=h.i4rg1fbwjtfq" w:colFirst="0" w:colLast="0"/>
      <w:bookmarkEnd w:id="0"/>
      <w:r>
        <w:rPr>
          <w:rFonts w:ascii="Times New Roman" w:hAnsi="Times New Roman" w:eastAsia="Times New Roman" w:cs="Times New Roman"/>
          <w:b/>
          <w:color w:val="000000"/>
          <w:rtl w:val="0"/>
        </w:rPr>
        <w:t>6.</w:t>
      </w:r>
      <w:r>
        <w:rPr>
          <w:rFonts w:ascii="Times New Roman" w:hAnsi="Times New Roman" w:eastAsia="Times New Roman" w:cs="Times New Roman"/>
          <w:b/>
          <w:color w:val="000000"/>
          <w:rtl w:val="0"/>
        </w:rPr>
        <w:tab/>
      </w:r>
      <w:r>
        <w:rPr>
          <w:rFonts w:ascii="Times New Roman" w:hAnsi="Times New Roman" w:eastAsia="Times New Roman" w:cs="Times New Roman"/>
          <w:b/>
          <w:color w:val="000000"/>
          <w:rtl w:val="0"/>
        </w:rPr>
        <w:t>Кооперація з командою:</w:t>
      </w:r>
    </w:p>
    <w:p>
      <w:pPr>
        <w:numPr>
          <w:ilvl w:val="0"/>
          <w:numId w:val="6"/>
        </w:numPr>
        <w:spacing w:after="0" w:afterAutospacing="0"/>
        <w:ind w:left="720" w:hanging="360"/>
        <w:rPr>
          <w:u w:val="none"/>
        </w:rPr>
      </w:pPr>
      <w:r>
        <w:rPr>
          <w:rtl w:val="0"/>
        </w:rPr>
        <w:t>Скрін з 1-ї зустрічі по обговоренню задач Епіку та Скрін прогресу по Трелло</w:t>
      </w:r>
    </w:p>
    <w:p>
      <w:pPr>
        <w:numPr>
          <w:ilvl w:val="0"/>
          <w:numId w:val="0"/>
        </w:numPr>
        <w:spacing w:after="0" w:afterAutospacing="0"/>
        <w:ind w:left="360" w:leftChars="0"/>
        <w:jc w:val="center"/>
      </w:pPr>
      <w:r>
        <w:drawing>
          <wp:inline distT="0" distB="0" distL="114300" distR="114300">
            <wp:extent cx="4602480" cy="291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602480" cy="2910840"/>
                    </a:xfrm>
                    <a:prstGeom prst="rect">
                      <a:avLst/>
                    </a:prstGeom>
                    <a:noFill/>
                    <a:ln>
                      <a:noFill/>
                    </a:ln>
                  </pic:spPr>
                </pic:pic>
              </a:graphicData>
            </a:graphic>
          </wp:inline>
        </w:drawing>
      </w:r>
    </w:p>
    <w:p>
      <w:pPr>
        <w:pStyle w:val="11"/>
        <w:numPr>
          <w:ilvl w:val="0"/>
          <w:numId w:val="0"/>
        </w:numPr>
        <w:spacing w:after="0" w:afterAutospacing="0"/>
        <w:ind w:left="360" w:leftChars="0"/>
        <w:jc w:val="center"/>
        <w:rPr>
          <w:rFonts w:hint="default"/>
          <w:b/>
          <w:bCs/>
          <w:color w:val="4F81BD" w:themeColor="accent1"/>
          <w:lang w:val="uk-UA"/>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7</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Зустріч з командою</w:t>
      </w:r>
    </w:p>
    <w:p>
      <w:pPr>
        <w:numPr>
          <w:ilvl w:val="0"/>
          <w:numId w:val="6"/>
        </w:numPr>
        <w:ind w:left="720" w:hanging="360"/>
        <w:rPr>
          <w:u w:val="none"/>
        </w:rPr>
      </w:pPr>
      <w:r>
        <w:rPr>
          <w:rtl w:val="0"/>
        </w:rPr>
        <w:t>Скрін з 2-му коментарями від учасників команди на пул реквесті з Ревю Роботи</w:t>
      </w:r>
    </w:p>
    <w:p>
      <w:pPr>
        <w:numPr>
          <w:ilvl w:val="0"/>
          <w:numId w:val="0"/>
        </w:numPr>
        <w:ind w:left="360" w:leftChars="0"/>
        <w:jc w:val="center"/>
      </w:pPr>
      <w:r>
        <w:drawing>
          <wp:inline distT="0" distB="0" distL="114300" distR="114300">
            <wp:extent cx="4733925" cy="2644140"/>
            <wp:effectExtent l="0" t="0" r="5715"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4733925" cy="2644140"/>
                    </a:xfrm>
                    <a:prstGeom prst="rect">
                      <a:avLst/>
                    </a:prstGeom>
                    <a:noFill/>
                    <a:ln>
                      <a:noFill/>
                    </a:ln>
                  </pic:spPr>
                </pic:pic>
              </a:graphicData>
            </a:graphic>
          </wp:inline>
        </w:drawing>
      </w:r>
    </w:p>
    <w:p>
      <w:pPr>
        <w:pStyle w:val="11"/>
        <w:numPr>
          <w:ilvl w:val="0"/>
          <w:numId w:val="0"/>
        </w:numPr>
        <w:ind w:left="360" w:leftChars="0"/>
        <w:jc w:val="center"/>
        <w:rPr>
          <w:rFonts w:hint="default"/>
          <w:b/>
          <w:bCs/>
          <w:color w:val="4F81BD" w:themeColor="accent1"/>
          <w:lang w:val="uk-UA"/>
          <w14:textFill>
            <w14:solidFill>
              <w14:schemeClr w14:val="accent1"/>
            </w14:solidFill>
          </w14:textFill>
        </w:rPr>
      </w:pPr>
      <w:r>
        <w:rPr>
          <w:b/>
          <w:bCs/>
          <w:color w:val="4F81BD" w:themeColor="accent1"/>
          <w14:textFill>
            <w14:solidFill>
              <w14:schemeClr w14:val="accent1"/>
            </w14:solidFill>
          </w14:textFill>
        </w:rPr>
        <w:t xml:space="preserve">Image </w:t>
      </w:r>
      <w:r>
        <w:rPr>
          <w:b/>
          <w:bCs/>
          <w:color w:val="4F81BD" w:themeColor="accent1"/>
          <w14:textFill>
            <w14:solidFill>
              <w14:schemeClr w14:val="accent1"/>
            </w14:solidFill>
          </w14:textFill>
        </w:rPr>
        <w:fldChar w:fldCharType="begin"/>
      </w:r>
      <w:r>
        <w:rPr>
          <w:b/>
          <w:bCs/>
          <w:color w:val="4F81BD" w:themeColor="accent1"/>
          <w14:textFill>
            <w14:solidFill>
              <w14:schemeClr w14:val="accent1"/>
            </w14:solidFill>
          </w14:textFill>
        </w:rPr>
        <w:instrText xml:space="preserve"> SEQ Image \* ARABIC </w:instrText>
      </w:r>
      <w:r>
        <w:rPr>
          <w:b/>
          <w:bCs/>
          <w:color w:val="4F81BD" w:themeColor="accent1"/>
          <w14:textFill>
            <w14:solidFill>
              <w14:schemeClr w14:val="accent1"/>
            </w14:solidFill>
          </w14:textFill>
        </w:rPr>
        <w:fldChar w:fldCharType="separate"/>
      </w:r>
      <w:r>
        <w:rPr>
          <w:b/>
          <w:bCs/>
          <w:color w:val="4F81BD" w:themeColor="accent1"/>
          <w14:textFill>
            <w14:solidFill>
              <w14:schemeClr w14:val="accent1"/>
            </w14:solidFill>
          </w14:textFill>
        </w:rPr>
        <w:t>8</w:t>
      </w:r>
      <w:r>
        <w:rPr>
          <w:b/>
          <w:bCs/>
          <w:color w:val="4F81BD" w:themeColor="accent1"/>
          <w14:textFill>
            <w14:solidFill>
              <w14:schemeClr w14:val="accent1"/>
            </w14:solidFill>
          </w14:textFill>
        </w:rPr>
        <w:fldChar w:fldCharType="end"/>
      </w:r>
      <w:r>
        <w:rPr>
          <w:b/>
          <w:bCs/>
          <w:color w:val="4F81BD" w:themeColor="accent1"/>
          <w:lang w:val="uk-UA"/>
          <w14:textFill>
            <w14:solidFill>
              <w14:schemeClr w14:val="accent1"/>
            </w14:solidFill>
          </w14:textFill>
        </w:rPr>
        <w:t>: Скрін з коментарями</w:t>
      </w:r>
    </w:p>
    <w:p>
      <w:pPr>
        <w:pStyle w:val="2"/>
        <w:rPr>
          <w:rFonts w:ascii="Times New Roman" w:hAnsi="Times New Roman" w:eastAsia="Times New Roman" w:cs="Times New Roman"/>
          <w:b/>
          <w:color w:val="000000"/>
        </w:rPr>
      </w:pPr>
      <w:r>
        <w:rPr>
          <w:rFonts w:ascii="Times New Roman" w:hAnsi="Times New Roman" w:eastAsia="Times New Roman" w:cs="Times New Roman"/>
          <w:b/>
          <w:color w:val="000000"/>
          <w:rtl w:val="0"/>
        </w:rPr>
        <w:t xml:space="preserve">Висновки: </w:t>
      </w:r>
    </w:p>
    <w:p>
      <w:pPr>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uk-UA"/>
        </w:rPr>
        <w:t>Під</w:t>
      </w:r>
      <w:r>
        <w:rPr>
          <w:rFonts w:hint="default" w:ascii="Times New Roman" w:hAnsi="Times New Roman" w:eastAsia="Times New Roman" w:cs="Times New Roman"/>
          <w:sz w:val="24"/>
          <w:szCs w:val="24"/>
          <w:lang w:val="uk-UA"/>
        </w:rPr>
        <w:t xml:space="preserve"> час виконання лабораторних та практичних робіт я засвоїла навички роботи з файлами , а саме запис та додавання інформаціїї у файл та зчитування її з файлу; створення бінарних файлів. Ознайомилась з бібліотекою </w:t>
      </w:r>
      <w:r>
        <w:rPr>
          <w:rFonts w:hint="default" w:ascii="Times New Roman" w:hAnsi="Times New Roman" w:eastAsia="Times New Roman" w:cs="Times New Roman"/>
          <w:sz w:val="24"/>
          <w:szCs w:val="24"/>
          <w:lang w:val="en-US"/>
        </w:rPr>
        <w:t>fstream</w:t>
      </w:r>
      <w:r>
        <w:rPr>
          <w:rFonts w:hint="default" w:ascii="Times New Roman" w:hAnsi="Times New Roman" w:eastAsia="Times New Roman" w:cs="Times New Roman"/>
          <w:sz w:val="24"/>
          <w:szCs w:val="24"/>
          <w:lang w:val="uk-UA"/>
        </w:rPr>
        <w:t xml:space="preserve"> та її функціоналом</w:t>
      </w:r>
      <w:r>
        <w:rPr>
          <w:rFonts w:hint="default" w:ascii="Times New Roman" w:hAnsi="Times New Roman" w:eastAsia="Times New Roman" w:cs="Times New Roman"/>
          <w:sz w:val="24"/>
          <w:szCs w:val="24"/>
          <w:lang w:val="en-US"/>
        </w:rPr>
        <w:t>.</w:t>
      </w:r>
    </w:p>
    <w:p>
      <w:pPr>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24"/>
          <w:szCs w:val="24"/>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en-US"/>
        </w:rPr>
      </w:pPr>
    </w:p>
    <w:p>
      <w:pPr>
        <w:rPr>
          <w:rFonts w:hint="default" w:ascii="Times New Roman" w:hAnsi="Times New Roman" w:eastAsia="Times New Roman" w:cs="Times New Roman"/>
          <w:sz w:val="13"/>
          <w:szCs w:val="13"/>
          <w:lang w:val="uk-UA"/>
        </w:rPr>
      </w:pPr>
      <w:r>
        <w:rPr>
          <w:rFonts w:hint="default" w:ascii="Times New Roman" w:hAnsi="Times New Roman" w:eastAsia="Times New Roman" w:cs="Times New Roman"/>
          <w:sz w:val="13"/>
          <w:szCs w:val="13"/>
          <w:lang w:val="en-US"/>
        </w:rPr>
        <w:t>P.S</w:t>
      </w:r>
      <w:r>
        <w:rPr>
          <w:rFonts w:hint="default" w:ascii="Times New Roman" w:hAnsi="Times New Roman" w:eastAsia="Times New Roman" w:cs="Times New Roman"/>
          <w:sz w:val="13"/>
          <w:szCs w:val="13"/>
          <w:lang w:val="uk-UA"/>
        </w:rPr>
        <w:t xml:space="preserve"> над лабораторними з ВНС хотілось плакати і вийти у вікно((((((</w:t>
      </w:r>
    </w:p>
    <w:p>
      <w:pPr>
        <w:rPr>
          <w:rFonts w:hint="default" w:ascii="Times New Roman" w:hAnsi="Times New Roman" w:eastAsia="Times New Roman" w:cs="Times New Roman"/>
          <w:sz w:val="24"/>
          <w:szCs w:val="24"/>
          <w:lang w:val="uk-UA"/>
        </w:rPr>
      </w:pPr>
      <w:r>
        <w:rPr>
          <w:rFonts w:hint="default" w:ascii="Times New Roman" w:hAnsi="Times New Roman" w:eastAsia="Times New Roman" w:cs="Times New Roman"/>
          <w:sz w:val="24"/>
          <w:szCs w:val="24"/>
          <w:lang w:val="en-US"/>
        </w:rPr>
        <w:t xml:space="preserve"> </w:t>
      </w:r>
    </w:p>
    <w:p>
      <w:pPr>
        <w:rPr>
          <w:rFonts w:hint="default" w:ascii="Times New Roman" w:hAnsi="Times New Roman" w:eastAsia="Times New Roman" w:cs="Times New Roman"/>
          <w:sz w:val="24"/>
          <w:szCs w:val="24"/>
          <w:lang w:val="uk-UA"/>
        </w:rPr>
      </w:pPr>
    </w:p>
    <w:p>
      <w:pPr>
        <w:spacing w:line="360" w:lineRule="auto"/>
        <w:jc w:val="both"/>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rPr>
      </w:pPr>
    </w:p>
    <w:sectPr>
      <w:footerReference r:id="rId6" w:type="first"/>
      <w:footerReference r:id="rId5" w:type="default"/>
      <w:pgSz w:w="11906" w:h="16838"/>
      <w:pgMar w:top="1134" w:right="850" w:bottom="1134" w:left="1134"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righ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77"/>
        <w:tab w:val="right" w:pos="9355"/>
      </w:tabs>
      <w:spacing w:before="0" w:after="0" w:line="240"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Львів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8B6083"/>
    <w:multiLevelType w:val="singleLevel"/>
    <w:tmpl w:val="9B8B6083"/>
    <w:lvl w:ilvl="0" w:tentative="0">
      <w:start w:val="1"/>
      <w:numFmt w:val="decimal"/>
      <w:suff w:val="space"/>
      <w:lvlText w:val="%1)"/>
      <w:lvlJc w:val="left"/>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0"/>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C97FF0E"/>
    <w:multiLevelType w:val="singleLevel"/>
    <w:tmpl w:val="7C97FF0E"/>
    <w:lvl w:ilvl="0" w:tentative="0">
      <w:start w:val="1"/>
      <w:numFmt w:val="decimal"/>
      <w:suff w:val="space"/>
      <w:lvlText w:val="%1."/>
      <w:lvlJc w:val="left"/>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28D11B6"/>
    <w:rsid w:val="33462A44"/>
    <w:rsid w:val="4BFF44F6"/>
    <w:rsid w:val="50F173EA"/>
    <w:rsid w:val="64D91363"/>
    <w:rsid w:val="73184D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EastAsia"/>
      <w:sz w:val="22"/>
      <w:szCs w:val="22"/>
      <w:lang w:val="uk-UA" w:eastAsia="uk-U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after="0" w:line="240" w:lineRule="auto"/>
    </w:pPr>
    <w:rPr>
      <w:rFonts w:ascii="Tahoma" w:hAnsi="Tahoma" w:cs="Tahoma"/>
      <w:sz w:val="16"/>
      <w:szCs w:val="16"/>
    </w:rPr>
  </w:style>
  <w:style w:type="paragraph" w:styleId="11">
    <w:name w:val="caption"/>
    <w:basedOn w:val="1"/>
    <w:next w:val="1"/>
    <w:semiHidden/>
    <w:unhideWhenUsed/>
    <w:qFormat/>
    <w:uiPriority w:val="0"/>
    <w:rPr>
      <w:rFonts w:ascii="Arial" w:hAnsi="Arial" w:eastAsia="黑体" w:cs="Arial"/>
      <w:sz w:val="20"/>
    </w:rPr>
  </w:style>
  <w:style w:type="paragraph" w:styleId="12">
    <w:name w:val="footer"/>
    <w:basedOn w:val="1"/>
    <w:link w:val="24"/>
    <w:unhideWhenUsed/>
    <w:qFormat/>
    <w:uiPriority w:val="99"/>
    <w:pPr>
      <w:tabs>
        <w:tab w:val="center" w:pos="4677"/>
        <w:tab w:val="right" w:pos="9355"/>
      </w:tabs>
      <w:spacing w:after="0" w:line="240" w:lineRule="auto"/>
    </w:pPr>
  </w:style>
  <w:style w:type="paragraph" w:styleId="13">
    <w:name w:val="header"/>
    <w:basedOn w:val="1"/>
    <w:link w:val="23"/>
    <w:unhideWhenUsed/>
    <w:qFormat/>
    <w:uiPriority w:val="99"/>
    <w:pPr>
      <w:tabs>
        <w:tab w:val="center" w:pos="4677"/>
        <w:tab w:val="right" w:pos="9355"/>
      </w:tabs>
      <w:spacing w:after="0" w:line="240" w:lineRule="auto"/>
    </w:pPr>
  </w:style>
  <w:style w:type="paragraph" w:styleId="14">
    <w:name w:val="HTML Preformatted"/>
    <w:basedOn w:val="1"/>
    <w:link w:val="2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5">
    <w:name w:val="Hyperlink"/>
    <w:basedOn w:val="8"/>
    <w:uiPriority w:val="0"/>
    <w:rPr>
      <w:color w:val="0000FF"/>
      <w:u w:val="single"/>
    </w:rPr>
  </w:style>
  <w:style w:type="paragraph" w:styleId="1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8">
    <w:name w:val="Table Grid"/>
    <w:basedOn w:val="1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1"/>
    <w:uiPriority w:val="0"/>
  </w:style>
  <w:style w:type="paragraph" w:styleId="20">
    <w:name w:val="Title"/>
    <w:basedOn w:val="1"/>
    <w:next w:val="1"/>
    <w:qFormat/>
    <w:uiPriority w:val="0"/>
    <w:pPr>
      <w:keepNext/>
      <w:keepLines/>
      <w:pageBreakBefore w:val="0"/>
      <w:spacing w:before="480" w:after="120"/>
    </w:pPr>
    <w:rPr>
      <w:b/>
      <w:sz w:val="72"/>
      <w:szCs w:val="72"/>
    </w:rPr>
  </w:style>
  <w:style w:type="paragraph" w:styleId="21">
    <w:name w:val="List Paragraph"/>
    <w:basedOn w:val="1"/>
    <w:qFormat/>
    <w:uiPriority w:val="34"/>
    <w:pPr>
      <w:spacing w:after="0" w:line="240" w:lineRule="auto"/>
      <w:ind w:left="720"/>
      <w:contextualSpacing/>
      <w:jc w:val="center"/>
    </w:pPr>
  </w:style>
  <w:style w:type="character" w:customStyle="1" w:styleId="22">
    <w:name w:val="Balloon Text Char"/>
    <w:basedOn w:val="8"/>
    <w:link w:val="10"/>
    <w:semiHidden/>
    <w:uiPriority w:val="99"/>
    <w:rPr>
      <w:rFonts w:ascii="Tahoma" w:hAnsi="Tahoma" w:cs="Tahoma" w:eastAsiaTheme="minorEastAsia"/>
      <w:sz w:val="16"/>
      <w:szCs w:val="16"/>
      <w:lang w:val="uk-UA" w:eastAsia="uk-UA"/>
    </w:rPr>
  </w:style>
  <w:style w:type="character" w:customStyle="1" w:styleId="23">
    <w:name w:val="Header Char"/>
    <w:basedOn w:val="8"/>
    <w:link w:val="13"/>
    <w:qFormat/>
    <w:uiPriority w:val="99"/>
    <w:rPr>
      <w:rFonts w:eastAsiaTheme="minorEastAsia"/>
      <w:lang w:val="uk-UA" w:eastAsia="uk-UA"/>
    </w:rPr>
  </w:style>
  <w:style w:type="character" w:customStyle="1" w:styleId="24">
    <w:name w:val="Footer Char"/>
    <w:basedOn w:val="8"/>
    <w:link w:val="12"/>
    <w:qFormat/>
    <w:uiPriority w:val="99"/>
    <w:rPr>
      <w:rFonts w:eastAsiaTheme="minorEastAsia"/>
      <w:lang w:val="uk-UA" w:eastAsia="uk-UA"/>
    </w:rPr>
  </w:style>
  <w:style w:type="character" w:styleId="25">
    <w:name w:val="Placeholder Text"/>
    <w:basedOn w:val="8"/>
    <w:semiHidden/>
    <w:uiPriority w:val="99"/>
    <w:rPr>
      <w:color w:val="808080"/>
    </w:rPr>
  </w:style>
  <w:style w:type="character" w:customStyle="1" w:styleId="26">
    <w:name w:val="HTML Preformatted Char"/>
    <w:basedOn w:val="8"/>
    <w:link w:val="14"/>
    <w:semiHidden/>
    <w:uiPriority w:val="99"/>
    <w:rPr>
      <w:rFonts w:ascii="Courier New" w:hAnsi="Courier New" w:eastAsia="Times New Roman" w:cs="Courier New"/>
      <w:sz w:val="20"/>
      <w:szCs w:val="20"/>
      <w:lang w:val="uk-UA" w:eastAsia="uk-UA"/>
    </w:rPr>
  </w:style>
  <w:style w:type="character" w:customStyle="1" w:styleId="27">
    <w:name w:val="Heading 1 Char"/>
    <w:basedOn w:val="8"/>
    <w:link w:val="2"/>
    <w:qFormat/>
    <w:uiPriority w:val="9"/>
    <w:rPr>
      <w:rFonts w:asciiTheme="majorHAnsi" w:hAnsiTheme="majorHAnsi" w:eastAsiaTheme="majorEastAsia" w:cstheme="majorBidi"/>
      <w:color w:val="376092" w:themeColor="accent1" w:themeShade="BF"/>
      <w:sz w:val="32"/>
      <w:szCs w:val="32"/>
      <w:lang w:val="uk-UA" w:eastAsia="uk-UA"/>
    </w:rPr>
  </w:style>
  <w:style w:type="character" w:customStyle="1" w:styleId="28">
    <w:name w:val="Heading 2 Char"/>
    <w:basedOn w:val="8"/>
    <w:link w:val="3"/>
    <w:qFormat/>
    <w:uiPriority w:val="9"/>
    <w:rPr>
      <w:rFonts w:asciiTheme="majorHAnsi" w:hAnsiTheme="majorHAnsi" w:eastAsiaTheme="majorEastAsia" w:cstheme="majorBidi"/>
      <w:color w:val="376092" w:themeColor="accent1" w:themeShade="BF"/>
      <w:sz w:val="26"/>
      <w:szCs w:val="26"/>
      <w:lang w:val="uk-UA" w:eastAsia="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BjpQyn1wyR8fUyUNttYMCZQ4iw==">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+7t8ExQhRzdWdnZXN0LmNxZTd4cnFjMzF6YjIOaC5pNHJnMWZid2p0ZnE4AGovChRzdWdnZXN0LmNxZTd4cnFjMzF6YhIX0KDQvtC80LDQvSDQnNC40LTQttC40L1qMwoUc3VnZ2VzdC5rN3NtM3l5azNzZGoSG9CU0LDQvdC40LvQviDQpdC+0LzQuNGI0LjQvWo1ChRzdWdnZXN0LnM5Z2Y4em9lYjdwaRId0JLRltC60YLQvtGA0ZbRjyDQn9Cw0LLQu9GO0YVyITFxTVRzUGFvZS1lYTY2S3hpa0VXSEZzZmhHVEhzZzVCM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lastModifiedBy>Анна Савчук</cp:lastModifiedBy>
  <dcterms:modified xsi:type="dcterms:W3CDTF">2023-12-23T00:34:23Z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08247E9D36034BF58B8A9200BAA4160D</vt:lpwstr>
  </property>
</Properties>
</file>