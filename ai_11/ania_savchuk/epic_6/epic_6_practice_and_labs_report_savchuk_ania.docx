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Міністерство освіти і науки України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Національний університет «Львівська політехніка»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Кафедра систем штучного інтелекту</w:t>
      </w:r>
    </w:p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uk-UA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4625" cy="2571750"/>
            <wp:effectExtent l="0" t="0" r="13335" b="381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bookmarkStart w:id="1" w:name="_GoBack"/>
      <w:bookmarkEnd w:id="1"/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uk-UA" w:eastAsia="zh-CN" w:bidi="ar"/>
        </w:rPr>
        <w:tab/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uk-UA" w:eastAsia="zh-CN" w:bidi="ar"/>
        </w:rPr>
        <w:tab/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uk-UA" w:eastAsia="zh-CN" w:bidi="ar"/>
        </w:rPr>
        <w:tab/>
      </w:r>
    </w:p>
    <w:p>
      <w:pPr>
        <w:keepNext w:val="0"/>
        <w:keepLines w:val="0"/>
        <w:widowControl/>
        <w:suppressLineNumbers w:val="0"/>
        <w:spacing w:after="240" w:afterAutospacing="0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54"/>
          <w:szCs w:val="54"/>
          <w:u w:val="none"/>
          <w:vertAlign w:val="baseline"/>
        </w:rPr>
        <w:t>Звіт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про виконання лабораторних та практичних робіт блоку № 6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 тему:  «Динамічні структури (Черга, Стек, Списки, Дерево). Алгоритми обробки динамічних структур.»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6"/>
          <w:szCs w:val="26"/>
          <w:u w:val="none"/>
          <w:vertAlign w:val="baseline"/>
        </w:rPr>
        <w:t xml:space="preserve">з дисципліни: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«Мови та парадигми програмування»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до: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ВНС Лабораторної Роботи № 10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Алготестер Лабораторної Роботи № 5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Алготестер Лабораторної Роботи № 7-8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Практичних Робіт № 6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righ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Виконала: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righ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6"/>
          <w:szCs w:val="26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Студентка групи ШІ-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11</w:t>
      </w:r>
    </w:p>
    <w:p>
      <w:pPr>
        <w:pStyle w:val="16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12" w:lineRule="atLeast"/>
        <w:jc w:val="righ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Савчук Аня Григорівна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Динамічні структури (Черга, Стек, Списки, Дерево). Алгоритми обробки динамічних структур.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Опрацювати теоретичний матеріал до тем засвоїти отримані знання при виконанні практичних та лабораторних робіт.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№1:</w:t>
      </w:r>
      <w:r>
        <w:rPr>
          <w:rFonts w:hint="default" w:ascii="Times New Roman" w:hAnsi="Times New Roman" w:eastAsia="Times New Roman"/>
          <w:sz w:val="24"/>
          <w:szCs w:val="24"/>
        </w:rPr>
        <w:t>Черга, Стек.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/>
          <w:sz w:val="24"/>
          <w:szCs w:val="24"/>
        </w:rPr>
        <w:t xml:space="preserve">Списки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Дерево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/>
          <w:sz w:val="24"/>
          <w:szCs w:val="24"/>
        </w:rPr>
        <w:t>Черга, Стек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"https://youtu.be/ZYvYISxaNL0?si=alGKQ8qtvPVh-mCM"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</w:rPr>
        <w:t>https://youtu.be/ZYvYISxaNL0?si=alGKQ8qtvPVh-mCM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"https://youtu.be/Yhw8NbjrSFA?si=kbi3AYlUXvLb1wB4"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</w:rPr>
        <w:t>https://youtu.be/Yhw8NbjrSFA?si=kbi3AYlUXvLb1wB4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черги та стеку.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01.12.23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08.12.23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Списки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"https://www.youtube.com/watch?v=QLzu2-_QFoE"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https://www.youtube.com/watch?v=QLzu2-_QFoE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"https://youtu.be/-25REjF_atI?si=CzHhgERDpJ6JA9vi"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https://youtu.be/-25REjF_atI?si=CzHhgERDpJ6JA9vi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Однозвязні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списки. Двозвязні списки.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обота зі списками.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01.12.23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08.12.23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Дерево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"https://youtu.be/qBFzNW0ALxQ?si=WUq1NoSbAXMD-XAc"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https://youtu.be/qBFzNW0ALxQ?si=WUq1NoSbAXMD-XAc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Б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інарне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дерево. Реалізація бінарного дерева.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01.12.23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08.12.23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 10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19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Записи в лінійному списку містять ключове поле типу *char (рядок символів). Сформувати двонаправлений список. Знищити К елементів із заданими номерами. Додати К елементів у початок списку.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 5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В пустелі існує незвичайна печера, яка є двохвимірною. Її висота це N , ширина - M . Всередині печери є пустота, пісок та каміння. Пустота позначається буквою О , пісок S і каміння X ; Одного дня стався землетрус і весь пісок посипався вниз. Він падає на найнижчу клітинку з пустотою, але він не може пролетіти через каміння. Ваше завдання сказати як буде виглядати печера після землетрусу.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1≤N,M≤1000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Lab7_8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Ваше завдання - власноруч реалізувати структуру даних "Двозв’язний список". Ви отримаєте Q запитів, кожен запит буде починатися зі слова-ідентифікатора, після якого йдуть його аргументи. Вам будуть поступати запити такого типу: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Вставка: Ідентифікатор - i n s e r t Ви отримуєте ціле число i n d e x елемента, на місце якого робити вставку. Після цього в наступному рядку рядку написане число N - розмір списку, який треба вставити. У третьому рядку N цілих чисел - список, який треба вставити на позицію i n d e x .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Видалення: Ідентифікатор - e r a s e Ви отримуєте 2 цілих числа - i n d e x , індекс елемента, з якого почати видалення та n - кількість елементів, яку треба видалити.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Визначення розміру: Ідентифікатор - s i z e Ви не отримуєте аргументів. Ви виводите кількість елементів у списку.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Отримання значення i -го елементу Ідентифікатор - g e t Ви отримуєте ціле число - i n d e x , індекс елемента. Ви виводите значення елемента за індексом.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Модифікація значення i -го елементу Ідентифікатор - s e t Ви отримуєте 2 цілих числа - індекс елемента, який треба змінити, та його нове значення.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Вивід списку на екран Ідентифікатор - p r i n t Ви не отримуєте аргументів. Ви виводите усі елементи списку через пробіл. Реалізувати використовуючи перегрузку оператора &lt;&lt;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Times New Roman" w:cs="Times New Roman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vertAlign w:val="superscript"/>
          <w:lang w:val="uk-UA"/>
        </w:rPr>
      </w:pPr>
      <w:r>
        <w:rPr>
          <w:rFonts w:hint="default" w:ascii="Times New Roman" w:hAnsi="Times New Roman" w:eastAsia="Times New Roman"/>
          <w:lang w:val="uk-UA"/>
        </w:rPr>
        <w:t>0≤Q≤10</w:t>
      </w:r>
      <w:r>
        <w:rPr>
          <w:rFonts w:hint="default" w:ascii="Times New Roman" w:hAnsi="Times New Roman" w:eastAsia="Times New Roman"/>
          <w:vertAlign w:val="superscript"/>
          <w:lang w:val="uk-UA"/>
        </w:rPr>
        <w:t>3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vertAlign w:val="superscript"/>
          <w:lang w:val="uk-UA"/>
        </w:rPr>
      </w:pPr>
      <w:r>
        <w:rPr>
          <w:rFonts w:hint="default" w:ascii="Times New Roman" w:hAnsi="Times New Roman" w:eastAsia="Times New Roman"/>
          <w:lang w:val="uk-UA"/>
        </w:rPr>
        <w:t>0≤lі≤10</w:t>
      </w:r>
      <w:r>
        <w:rPr>
          <w:rFonts w:hint="default" w:ascii="Times New Roman" w:hAnsi="Times New Roman" w:eastAsia="Times New Roman"/>
          <w:vertAlign w:val="superscript"/>
          <w:lang w:val="uk-UA"/>
        </w:rPr>
        <w:t>3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Реалізувати метод реверсу списку: Node* reverse(Node *head);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Реалізувати порівняння списків </w:t>
      </w:r>
      <w:r>
        <w:rPr>
          <w:rFonts w:hint="default" w:ascii="Times New Roman" w:hAnsi="Times New Roman" w:eastAsia="SimSun" w:cs="Times New Roman"/>
          <w:sz w:val="24"/>
          <w:szCs w:val="24"/>
        </w:rPr>
        <w:t>bool compare(Node *h1, Node *h2);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>Реалізувати д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одавання великих чисел Node* add(Node *n1, Node *n2);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>Реалізувати ві</w:t>
      </w:r>
      <w:r>
        <w:rPr>
          <w:rFonts w:hint="default" w:ascii="Times New Roman" w:hAnsi="Times New Roman" w:eastAsia="SimSun" w:cs="Times New Roman"/>
          <w:sz w:val="24"/>
          <w:szCs w:val="24"/>
        </w:rPr>
        <w:t>ддзеркалення дерева TreeNode *create_mirror_flip(TreeNode *root);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Записати кожному батьківському вузлу суму підвузлів void tree_sum(TreeNode *root);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Times New Roman" w:hAnsi="Times New Roman" w:eastAsia="Times New Roman"/>
          <w:vertAlign w:val="superscript"/>
          <w:lang w:val="uk-UA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vertAlign w:val="superscript"/>
          <w:lang w:val="uk-UA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Вам дана стрічка s. Ваше завдання зробити компресію стрічки, тобто якщо якась буква йде більше одного разу підряд у стрічці замінити її на букву + кількість входжень підряд.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 5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01235" cy="8609965"/>
            <wp:effectExtent l="0" t="0" r="0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60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4F81BD" w:themeColor="accent1"/>
          <w:sz w:val="24"/>
          <w:szCs w:val="24"/>
          <w:u w:val="none"/>
          <w:shd w:val="clear" w:fill="auto"/>
          <w:vertAlign w:val="baseline"/>
          <w:lang w:val="uk-UA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Блок-схема до програми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2 год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VNS Lab 10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"https://github.com/artificial-intelligence-department/ai_programming_playground/blob/epic_6_practice_and_labs_savchuk_ania/ai_11/ania_savchuk/epic_6/vns_lab_10_task_1_variant_19_ania_savchuk.cpp"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https://github.com/artificial-intelligence-department/ai_programming_playground/blob/epic_6_practice_and_labs_savchuk_ania/ai_11/ania_savchuk/epic_6/vns_lab_10_task_1_variant_19_ania_savchuk.cpp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&lt;list&gt;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DblLinkedList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 is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DblLinkedList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 after deletion: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 after adding elements: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jc w:val="center"/>
        <w:rPr>
          <w:rFonts w:hint="default" w:ascii="Times New Roman" w:hAnsi="Times New Roman" w:eastAsia="Times New Roman" w:cs="Times New Roman"/>
          <w:color w:val="4F81BD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 10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>Програма успішно працює відповідно до всіх вимог поставлених у задачі</w:t>
      </w:r>
    </w:p>
    <w:p>
      <w:pP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 xml:space="preserve"> 5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"https://github.com/artificial-intelligence-department/ai_programming_playground/blob/epic_6_practice_and_labs_savchuk_ania/ai_11/ania_savchuk/epic_6/algotester_lab_5_variant_2_ania_savchuk.cpp"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https://github.com/artificial-intelligence-department/ai_programming_playground/blob/epic_6_practice_and_labs_savchuk_ania/ai_11/ania_savchuk/epic_6/algotester_lab_5_variant_2_ania_savchuk.cpp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jc w:val="center"/>
        <w:rPr>
          <w:rFonts w:hint="default" w:ascii="Times New Roman" w:hAnsi="Times New Roman" w:eastAsia="Times New Roman" w:cs="Times New Roman"/>
          <w:color w:val="4F81BD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Algotester Lab 5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>Програма успішно працює відповідно до всіх вимог поставлених у задачі та пройшла перевірку на алготестері.</w:t>
      </w:r>
    </w:p>
    <w:p>
      <w:pPr>
        <w:ind w:firstLine="110" w:firstLineChars="50"/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Lab7_8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"https://github.com/artificial-intelligence-department/ai_programming_playground/blob/epic_6_practice_and_labs_savchuk_ania/ai_11/ania_savchuk/epic_6/algotester_lab_7_8_variant_1_ania_savchuk.cpp"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https://github.com/artificial-intelligence-department/ai_programming_playground/blob/epic_6_practice_and_labs_savchuk_ania/ai_11/ania_savchuk/epic_6/algotester_lab_7_8_variant_1_ania_savchuk.cpp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DoublyLinkedList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DoublyLinkedList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operator&lt;&lt;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DoublyLinkedList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DoublyLinkedList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"erase"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jc w:val="center"/>
        <w:rPr>
          <w:rFonts w:hint="default" w:ascii="Times New Roman" w:hAnsi="Times New Roman" w:eastAsia="Times New Roman" w:cs="Times New Roman"/>
          <w:color w:val="4F81BD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Algotester Lab7_8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>Програма успішно працює відповідно до всіх вимог поставлених у задачі та пройшла перевірку на алготестері.</w:t>
      </w:r>
    </w:p>
    <w:p>
      <w:pP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Class Practice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"https://github.com/artificial-intelligence-department/ai_programming_playground/blob/epic_6_practice_and_labs_savchuk_ania/ai_11/ania_savchuk/epic_6/practice_work_task_1_ania_savchuk.cpp"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https://github.com/artificial-intelligence-department/ai_programming_playground/blob/epic_6_practice_and_labs_savchuk_ania/ai_11/ania_savchuk/epic_6/practice_work_task_1_ania_savchuk.cpp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 is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 Знайдено невідповідність даних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Якщо один список закінчується раніше іншого, повертаємо 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Списки однакові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Переходимо до наступних вузлів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"Reversed list: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 1: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 2: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 equal!"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 not equal!"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 3: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 4: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jc w:val="center"/>
        <w:rPr>
          <w:rFonts w:hint="default" w:ascii="Times New Roman" w:hAnsi="Times New Roman" w:eastAsia="Times New Roman" w:cs="Times New Roman"/>
          <w:color w:val="4F81BD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Class Practice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>Програма успішно працює відповідно до всіх вимог поставлених у задачі</w:t>
      </w:r>
    </w:p>
    <w:p>
      <w:pPr>
        <w:rPr>
          <w:rFonts w:hint="default" w:ascii="Times New Roman" w:hAnsi="Times New Roman" w:eastAsia="Times New Roman"/>
          <w:rtl w:val="0"/>
          <w:lang w:val="uk-UA"/>
        </w:rPr>
      </w:pPr>
      <w:r>
        <w:rPr>
          <w:rFonts w:hint="default" w:ascii="Times New Roman" w:hAnsi="Times New Roman" w:eastAsia="Times New Roman"/>
          <w:lang w:val="uk-UA"/>
        </w:rPr>
        <w:fldChar w:fldCharType="begin"/>
      </w:r>
      <w:r>
        <w:rPr>
          <w:rFonts w:hint="default" w:ascii="Times New Roman" w:hAnsi="Times New Roman" w:eastAsia="Times New Roman"/>
          <w:lang w:val="uk-UA"/>
        </w:rPr>
        <w:instrText xml:space="preserve"> HYPERLINK "https://github.com/artificial-intelligence-department/ai_programming_playground/blob/epic_6_practice_and_labs_savchuk_ania/ai_11/ania_savchuk/epic_6/practice_work_task_2_ania_savchuk.cpp" </w:instrText>
      </w:r>
      <w:r>
        <w:rPr>
          <w:rFonts w:hint="default" w:ascii="Times New Roman" w:hAnsi="Times New Roman" w:eastAsia="Times New Roman"/>
          <w:lang w:val="uk-UA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  <w:lang w:val="uk-UA"/>
        </w:rPr>
        <w:t>https://github.com/artificial-intelligence-department/ai_programming_playground/blob/epic_6_practice_and_labs_savchuk_ania/ai_11/ania_savchuk/epic_6/practice_work_task_2_ania_savchuk.cpp</w:t>
      </w:r>
      <w:r>
        <w:rPr>
          <w:rFonts w:hint="default" w:ascii="Times New Roman" w:hAnsi="Times New Roman" w:eastAsia="Times New Roman"/>
          <w:lang w:val="uk-UA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create_mirror_flip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Створюємо новий вузол для нового дерева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mir_root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Рекурсивно викликаємо функцію для лівого піддерева та присвоюємо його новому правому піддереву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mir_root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create_mirror_flip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Рекурсивно викликаємо функцію для правого піддерева та присвоюємо його новому лівому піддереву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mir_root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create_mirror_flip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mir_root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tree_sum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node_q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node_q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node_q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node_q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node_q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node_q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node_q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"TreeNode: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mir_tree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create_mirror_flip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"New TreeNode: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mir_tree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tree_sum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"TreeNode after sum: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jc w:val="center"/>
        <w:rPr>
          <w:rFonts w:hint="default" w:ascii="Times New Roman" w:hAnsi="Times New Roman" w:eastAsia="Times New Roman" w:cs="Times New Roman"/>
          <w:color w:val="4F81BD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Class Practice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>Програма успішно працює відповідно до всіх вимог поставлених у задачі</w:t>
      </w:r>
    </w:p>
    <w:p>
      <w:pP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5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Self Practice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rtl w:val="0"/>
        </w:rPr>
      </w:pPr>
      <w:r>
        <w:rPr>
          <w:rFonts w:hint="default" w:ascii="Times New Roman" w:hAnsi="Times New Roman" w:eastAsia="Times New Roman"/>
        </w:rPr>
        <w:fldChar w:fldCharType="begin"/>
      </w:r>
      <w:r>
        <w:rPr>
          <w:rFonts w:hint="default" w:ascii="Times New Roman" w:hAnsi="Times New Roman" w:eastAsia="Times New Roman"/>
        </w:rPr>
        <w:instrText xml:space="preserve"> HYPERLINK "https://github.com/artificial-intelligence-department/ai_programming_playground/blob/epic_6_practice_and_labs_savchuk_ania/ai_11/ania_savchuk/epic_6/self_practice_work_algotester_task_1_ania_savchuk.cpp" </w:instrText>
      </w:r>
      <w:r>
        <w:rPr>
          <w:rFonts w:hint="default" w:ascii="Times New Roman" w:hAnsi="Times New Roman" w:eastAsia="Times New Roman"/>
        </w:rPr>
        <w:fldChar w:fldCharType="separate"/>
      </w:r>
      <w:r>
        <w:rPr>
          <w:rStyle w:val="15"/>
          <w:rFonts w:hint="default" w:ascii="Times New Roman" w:hAnsi="Times New Roman" w:eastAsia="Times New Roman"/>
          <w:rtl w:val="0"/>
        </w:rPr>
        <w:t>https://github.com/artificial-intelligence-department/ai_programming_playground/blob/epic_6_practice_and_labs_savchuk_ania/ai_11/ania_savchuk/epic_6/self_practice_work_algotester_task_1_ania_savchuk.cpp</w:t>
      </w:r>
      <w:r>
        <w:rPr>
          <w:rFonts w:hint="default" w:ascii="Times New Roman" w:hAnsi="Times New Roman" w:eastAsia="Times New Roma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string 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cin &gt;&gt; 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counter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 i++){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[i]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counter++;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(counter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 &lt;&lt; counter;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counter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cout 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jc w:val="center"/>
        <w:rPr>
          <w:rFonts w:hint="default" w:ascii="Times New Roman" w:hAnsi="Times New Roman" w:eastAsia="Times New Roman" w:cs="Times New Roman"/>
          <w:color w:val="4F81BD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Self Practice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>Програма успішно працює відповідно до всіх вимог поставлених у задачі та пройшла перевірку на алготестері.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VNS Lab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INPUT/OUTPUT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List: 0 1 2 3 4 5 6 7 8 9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List after deletion: 3 4 5 6 7 8 9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List after adding elements: 2 1 0 3 4 5 6 7 8 9</w:t>
      </w:r>
    </w:p>
    <w:p>
      <w:pPr>
        <w:pStyle w:val="11"/>
        <w:jc w:val="center"/>
        <w:rPr>
          <w:rFonts w:hint="default" w:ascii="Times New Roman" w:hAnsi="Times New Roman" w:eastAsia="Times New Roman" w:cs="Times New Roman"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Результат виконання програми VNS Lab 10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</w:p>
    <w:p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 xml:space="preserve"> 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INPUT/OUTPUT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5 5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SSOSS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OOOOO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SOOXX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OOOOS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OOSOO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OOOOO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OOOSS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OOOXX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SOOOO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SSSOS</w:t>
      </w:r>
    </w:p>
    <w:p>
      <w:pPr>
        <w:pStyle w:val="11"/>
        <w:jc w:val="center"/>
        <w:rPr>
          <w:rFonts w:hint="default" w:ascii="Times New Roman" w:hAnsi="Times New Roman" w:eastAsia="Times New Roman" w:cs="Times New Roman"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8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виконання програми Algotester Lab 5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год</w:t>
      </w:r>
    </w:p>
    <w:p>
      <w:r>
        <w:drawing>
          <wp:inline distT="0" distB="0" distL="114300" distR="114300">
            <wp:extent cx="6291580" cy="372110"/>
            <wp:effectExtent l="9525" t="9525" r="2349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72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Задачу зараховано на алготестері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3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 xml:space="preserve"> 7_8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INPUT/OUTPUT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9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insert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1 2 3 4 5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insert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7 7 7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print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1 2 7 7 7 3 4 5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erase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print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1 7 7 3 4 5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size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6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get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set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3 13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print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1 7 7 13 4 5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jc w:val="center"/>
        <w:rPr>
          <w:rFonts w:hint="default" w:ascii="Times New Roman" w:hAnsi="Times New Roman" w:eastAsia="Times New Roman" w:cs="Times New Roman"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9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виконання програми Algotester Lab 7_8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5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год</w:t>
      </w:r>
    </w:p>
    <w:p>
      <w:r>
        <w:drawing>
          <wp:inline distT="0" distB="0" distL="114300" distR="114300">
            <wp:extent cx="6292215" cy="443230"/>
            <wp:effectExtent l="9525" t="9525" r="22860" b="196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443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Задачу зараховано на алготестері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Class Practice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INPUT/OUTPUT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List: 2 5 3 10 1 7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Reversed list: 7 1 10 3 5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List 1: 9 10 3 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List 2: 9 1 0 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List not equal!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List 3: 3 2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List 4: 7 8 9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Sum: 1 1 1 0</w:t>
      </w:r>
    </w:p>
    <w:p>
      <w:pPr>
        <w:pStyle w:val="11"/>
        <w:jc w:val="center"/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10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виконання програми Class Practice</w:t>
      </w:r>
    </w:p>
    <w:p>
      <w:pPr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3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год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INPUT/OUTPUT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TreeNode: 2 3 4 5 6 7 8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New TreeNode: 8 7 6 5 4 3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TreeNode after sum: 2 9 4 15 6 21 8</w:t>
      </w:r>
    </w:p>
    <w:p>
      <w:pPr>
        <w:pStyle w:val="11"/>
        <w:jc w:val="center"/>
        <w:rPr>
          <w:rFonts w:hint="default" w:ascii="Times New Roman" w:hAnsi="Times New Roman" w:eastAsia="Times New Roman" w:cs="Times New Roman"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11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виконання програми Class Practice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2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год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5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Self Practice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INPUT/OUTPUT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AAAABBBCQQQQ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A4B3CQ4</w:t>
      </w:r>
    </w:p>
    <w:p>
      <w:pPr>
        <w:pStyle w:val="11"/>
        <w:jc w:val="center"/>
        <w:rPr>
          <w:rFonts w:hint="default" w:ascii="Times New Roman" w:hAnsi="Times New Roman" w:eastAsia="Times New Roman" w:cs="Times New Roman"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12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 виконання програми Self Practice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30 хв</w:t>
      </w:r>
    </w:p>
    <w:p>
      <w:r>
        <w:drawing>
          <wp:inline distT="0" distB="0" distL="114300" distR="114300">
            <wp:extent cx="6296025" cy="447675"/>
            <wp:effectExtent l="9525" t="9525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Задачу зараховано на алготестері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hAnsi="Times New Roman" w:eastAsia="Times New Roman" w:cs="Times New Roman"/>
          <w:b/>
          <w:color w:val="000000"/>
          <w:rtl w:val="0"/>
        </w:rPr>
        <w:t>6.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Кооперація з командою:</w:t>
      </w:r>
    </w:p>
    <w:p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Скрін з 1-ї зустрічі по обговоренню задач Епіку та Скрін прогресу по Трелло</w:t>
      </w:r>
    </w:p>
    <w:p>
      <w:pPr>
        <w:numPr>
          <w:ilvl w:val="0"/>
          <w:numId w:val="0"/>
        </w:numPr>
        <w:spacing w:after="0" w:afterAutospacing="0"/>
        <w:ind w:left="360" w:leftChars="0"/>
      </w:pPr>
      <w:r>
        <w:rPr>
          <w:rFonts w:hint="default"/>
          <w:rtl w:val="0"/>
          <w:lang w:val="uk-UA"/>
        </w:rPr>
        <w:tab/>
      </w:r>
      <w:r>
        <w:drawing>
          <wp:inline distT="0" distB="0" distL="114300" distR="114300">
            <wp:extent cx="5026660" cy="284162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0" w:afterAutospacing="0"/>
        <w:ind w:left="360" w:leftChars="0"/>
        <w:jc w:val="center"/>
        <w:rPr>
          <w:rFonts w:hint="default"/>
          <w:color w:val="4F81BD" w:themeColor="accent1"/>
          <w:lang w:val="uk-UA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Зустріч з командою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Під час вивчення даної теми я опрацювала теоретичні відомісті про списки иа бінарні дерева. Виконуючи практичні та лабораторні роботи я на практиці засвоїла знання про одвозвязні та двозвязні списки та бінарні ерева реалізовуючи їх у задачах.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lang w:val="uk-UA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E95C1E"/>
    <w:rsid w:val="0F3154AB"/>
    <w:rsid w:val="1FF0781B"/>
    <w:rsid w:val="26C73F13"/>
    <w:rsid w:val="2E464882"/>
    <w:rsid w:val="34865EBB"/>
    <w:rsid w:val="3F1405FF"/>
    <w:rsid w:val="40AB182C"/>
    <w:rsid w:val="68CA2D26"/>
    <w:rsid w:val="7B8717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TML Preformatted"/>
    <w:basedOn w:val="1"/>
    <w:link w:val="2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8"/>
    <w:uiPriority w:val="0"/>
    <w:rPr>
      <w:color w:val="0000FF"/>
      <w:u w:val="single"/>
    </w:rPr>
  </w:style>
  <w:style w:type="paragraph" w:styleId="1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1"/>
    <w:qFormat/>
    <w:uiPriority w:val="0"/>
  </w:style>
  <w:style w:type="paragraph" w:styleId="2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1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2">
    <w:name w:val="Balloon Text Char"/>
    <w:basedOn w:val="8"/>
    <w:link w:val="10"/>
    <w:semiHidden/>
    <w:qFormat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3">
    <w:name w:val="Header Char"/>
    <w:basedOn w:val="8"/>
    <w:link w:val="13"/>
    <w:qFormat/>
    <w:uiPriority w:val="99"/>
    <w:rPr>
      <w:rFonts w:eastAsiaTheme="minorEastAsia"/>
      <w:lang w:val="uk-UA" w:eastAsia="uk-UA"/>
    </w:rPr>
  </w:style>
  <w:style w:type="character" w:customStyle="1" w:styleId="24">
    <w:name w:val="Footer Char"/>
    <w:basedOn w:val="8"/>
    <w:link w:val="12"/>
    <w:qFormat/>
    <w:uiPriority w:val="99"/>
    <w:rPr>
      <w:rFonts w:eastAsiaTheme="minorEastAsia"/>
      <w:lang w:val="uk-UA" w:eastAsia="uk-UA"/>
    </w:rPr>
  </w:style>
  <w:style w:type="character" w:styleId="25">
    <w:name w:val="Placeholder Text"/>
    <w:basedOn w:val="8"/>
    <w:semiHidden/>
    <w:qFormat/>
    <w:uiPriority w:val="99"/>
    <w:rPr>
      <w:color w:val="808080"/>
    </w:rPr>
  </w:style>
  <w:style w:type="character" w:customStyle="1" w:styleId="26">
    <w:name w:val="HTML Preformatted Char"/>
    <w:basedOn w:val="8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7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8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BjpQyn1wyR8fUyUNttYMCZQ4iw==">CgMxLjAiigIKC0FBQUJCTWVZR0prEtY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BjZmLu3wTEgwJ+7t8ExQhRzdWdnZXN0LmNxZTd4cnFjMzF6YjIOaC5pNHJnMWZid2p0ZnE4AGovChRzdWdnZXN0LmNxZTd4cnFjMzF6YhIX0KDQvtC80LDQvSDQnNC40LTQttC40L1qMwoUc3VnZ2VzdC5rN3NtM3l5azNzZGoSG9CU0LDQvdC40LvQviDQpdC+0LzQuNGI0LjQvWo1ChRzdWdnZXN0LnM5Z2Y4em9lYjdwaRId0JLRltC60YLQvtGA0ZbRjyDQn9Cw0LLQu9GO0YVyITFxTVRzUGFvZS1lYTY2S3hpa0VXSEZzZmhHVEhzZzVC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Анна Савчук</cp:lastModifiedBy>
  <dcterms:modified xsi:type="dcterms:W3CDTF">2023-12-23T00:35:21Z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D6BE4C48DF7B47F4A23E134EF2AA481C</vt:lpwstr>
  </property>
</Properties>
</file>